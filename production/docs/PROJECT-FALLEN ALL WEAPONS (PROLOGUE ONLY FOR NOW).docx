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
          <w:rFonts w:ascii="Andale Mono" w:hAnsi="Andale Mono"/>
          <w:b/>
          <w:bCs/>
          <w:sz w:val="20"/>
          <w:szCs w:val="20"/>
        </w:rPr>
        <w:t>SMG</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VK-PDW</w:t>
        <w:br/>
      </w:r>
      <w:r>
        <w:rPr>
          <w:rStyle w:val="Strong"/>
          <w:rFonts w:ascii="Andale Mono" w:hAnsi="Andale Mono"/>
          <w:sz w:val="20"/>
          <w:szCs w:val="20"/>
        </w:rPr>
        <w:t>Origins:</w:t>
      </w:r>
      <w:r>
        <w:rPr>
          <w:rFonts w:ascii="Andale Mono" w:hAnsi="Andale Mono"/>
          <w:sz w:val="20"/>
          <w:szCs w:val="20"/>
        </w:rPr>
        <w:t xml:space="preserve"> Thanlon-Prevattan Security Pact League (TSPL)</w:t>
        <w:br/>
      </w:r>
      <w:r>
        <w:rPr>
          <w:rStyle w:val="Strong"/>
          <w:rFonts w:ascii="Andale Mono" w:hAnsi="Andale Mono"/>
          <w:sz w:val="20"/>
          <w:szCs w:val="20"/>
        </w:rPr>
        <w:t>Description:</w:t>
      </w:r>
      <w:r>
        <w:rPr>
          <w:rFonts w:ascii="Andale Mono" w:hAnsi="Andale Mono"/>
          <w:sz w:val="20"/>
          <w:szCs w:val="20"/>
        </w:rPr>
        <w:t xml:space="preserve"> A compact PDW tailored for CQC operations in dense urban zones. Derived from the VK-V9 rifle family with modular internals. Lightweight, accurate, and perfect for fast engagements. Favored by recon troops and security units.</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24</w:t>
        <w:br/>
      </w:r>
      <w:r>
        <w:rPr>
          <w:rStyle w:val="Strong"/>
          <w:rFonts w:ascii="Andale Mono" w:hAnsi="Andale Mono"/>
          <w:sz w:val="20"/>
          <w:szCs w:val="20"/>
        </w:rPr>
        <w:t>Fire Rate:</w:t>
      </w:r>
      <w:r>
        <w:rPr>
          <w:rFonts w:ascii="Andale Mono" w:hAnsi="Andale Mono"/>
          <w:sz w:val="20"/>
          <w:szCs w:val="20"/>
        </w:rPr>
        <w:t xml:space="preserve"> 900 RPM</w:t>
        <w:br/>
      </w:r>
      <w:r>
        <w:rPr>
          <w:rStyle w:val="Strong"/>
          <w:rFonts w:ascii="Andale Mono" w:hAnsi="Andale Mono"/>
          <w:sz w:val="20"/>
          <w:szCs w:val="20"/>
        </w:rPr>
        <w:t>Magazine Size:</w:t>
      </w:r>
      <w:r>
        <w:rPr>
          <w:rFonts w:ascii="Andale Mono" w:hAnsi="Andale Mono"/>
          <w:sz w:val="20"/>
          <w:szCs w:val="20"/>
        </w:rPr>
        <w:t xml:space="preserve"> 35</w:t>
        <w:br/>
      </w:r>
      <w:r>
        <w:rPr>
          <w:rStyle w:val="Strong"/>
          <w:rFonts w:ascii="Andale Mono" w:hAnsi="Andale Mono"/>
          <w:sz w:val="20"/>
          <w:szCs w:val="20"/>
        </w:rPr>
        <w:t>Max Reserve:</w:t>
      </w:r>
      <w:r>
        <w:rPr>
          <w:rFonts w:ascii="Andale Mono" w:hAnsi="Andale Mono"/>
          <w:sz w:val="20"/>
          <w:szCs w:val="20"/>
        </w:rPr>
        <w:t xml:space="preserve"> 140</w:t>
        <w:br/>
      </w:r>
      <w:r>
        <w:rPr>
          <w:rStyle w:val="Strong"/>
          <w:rFonts w:ascii="Andale Mono" w:hAnsi="Andale Mono"/>
          <w:sz w:val="20"/>
          <w:szCs w:val="20"/>
        </w:rPr>
        <w:t>Reload Time:</w:t>
      </w:r>
      <w:r>
        <w:rPr>
          <w:rFonts w:ascii="Andale Mono" w:hAnsi="Andale Mono"/>
          <w:sz w:val="20"/>
          <w:szCs w:val="20"/>
        </w:rPr>
        <w:t xml:space="preserve"> 2.0s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VK-PDW SD</w:t>
        <w:br/>
      </w:r>
      <w:r>
        <w:rPr>
          <w:rStyle w:val="Strong"/>
          <w:rFonts w:ascii="Andale Mono" w:hAnsi="Andale Mono"/>
          <w:sz w:val="20"/>
          <w:szCs w:val="20"/>
        </w:rPr>
        <w:t>Origins:</w:t>
      </w:r>
      <w:r>
        <w:rPr>
          <w:rFonts w:ascii="Andale Mono" w:hAnsi="Andale Mono"/>
          <w:sz w:val="20"/>
          <w:szCs w:val="20"/>
        </w:rPr>
        <w:t xml:space="preserve"> Thanlon-Prevattan Security Pact League (TSPL)</w:t>
        <w:br/>
      </w:r>
      <w:r>
        <w:rPr>
          <w:rStyle w:val="Strong"/>
          <w:rFonts w:ascii="Andale Mono" w:hAnsi="Andale Mono"/>
          <w:sz w:val="20"/>
          <w:szCs w:val="20"/>
        </w:rPr>
        <w:t>Description:</w:t>
      </w:r>
      <w:r>
        <w:rPr>
          <w:rFonts w:ascii="Andale Mono" w:hAnsi="Andale Mono"/>
          <w:sz w:val="20"/>
          <w:szCs w:val="20"/>
        </w:rPr>
        <w:t xml:space="preserve"> A suppressed model of the VK-PDW for silent takedowns. Built-in suppressor and tuned for subsonic ammo. Designed for black ops, stealth raids, and recon insertions. Silent, agile, and surgical.</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22</w:t>
        <w:br/>
      </w:r>
      <w:r>
        <w:rPr>
          <w:rStyle w:val="Strong"/>
          <w:rFonts w:ascii="Andale Mono" w:hAnsi="Andale Mono"/>
          <w:sz w:val="20"/>
          <w:szCs w:val="20"/>
        </w:rPr>
        <w:t>Fire Rate:</w:t>
      </w:r>
      <w:r>
        <w:rPr>
          <w:rFonts w:ascii="Andale Mono" w:hAnsi="Andale Mono"/>
          <w:sz w:val="20"/>
          <w:szCs w:val="20"/>
        </w:rPr>
        <w:t xml:space="preserve"> 850 RPM</w:t>
        <w:br/>
      </w:r>
      <w:r>
        <w:rPr>
          <w:rStyle w:val="Strong"/>
          <w:rFonts w:ascii="Andale Mono" w:hAnsi="Andale Mono"/>
          <w:sz w:val="20"/>
          <w:szCs w:val="20"/>
        </w:rPr>
        <w:t>Magazine Size:</w:t>
      </w:r>
      <w:r>
        <w:rPr>
          <w:rFonts w:ascii="Andale Mono" w:hAnsi="Andale Mono"/>
          <w:sz w:val="20"/>
          <w:szCs w:val="20"/>
        </w:rPr>
        <w:t xml:space="preserve"> 35</w:t>
        <w:br/>
      </w:r>
      <w:r>
        <w:rPr>
          <w:rStyle w:val="Strong"/>
          <w:rFonts w:ascii="Andale Mono" w:hAnsi="Andale Mono"/>
          <w:sz w:val="20"/>
          <w:szCs w:val="20"/>
        </w:rPr>
        <w:t>Max Reserve:</w:t>
      </w:r>
      <w:r>
        <w:rPr>
          <w:rFonts w:ascii="Andale Mono" w:hAnsi="Andale Mono"/>
          <w:sz w:val="20"/>
          <w:szCs w:val="20"/>
        </w:rPr>
        <w:t xml:space="preserve"> 105</w:t>
        <w:br/>
      </w:r>
      <w:r>
        <w:rPr>
          <w:rStyle w:val="Strong"/>
          <w:rFonts w:ascii="Andale Mono" w:hAnsi="Andale Mono"/>
          <w:sz w:val="20"/>
          <w:szCs w:val="20"/>
        </w:rPr>
        <w:t>Reload Time:</w:t>
      </w:r>
      <w:r>
        <w:rPr>
          <w:rFonts w:ascii="Andale Mono" w:hAnsi="Andale Mono"/>
          <w:sz w:val="20"/>
          <w:szCs w:val="20"/>
        </w:rPr>
        <w:t xml:space="preserve"> 2.2s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KP-S13 Prechan</w:t>
        <w:br/>
      </w:r>
      <w:r>
        <w:rPr>
          <w:rStyle w:val="Strong"/>
          <w:rFonts w:ascii="Andale Mono" w:hAnsi="Andale Mono"/>
          <w:sz w:val="20"/>
          <w:szCs w:val="20"/>
        </w:rPr>
        <w:t>Origins:</w:t>
      </w:r>
      <w:r>
        <w:rPr>
          <w:rFonts w:ascii="Andale Mono" w:hAnsi="Andale Mono"/>
          <w:sz w:val="20"/>
          <w:szCs w:val="20"/>
        </w:rPr>
        <w:t xml:space="preserve"> Federal Border Guard Arsenal, Preyvatta</w:t>
        <w:br/>
      </w:r>
      <w:r>
        <w:rPr>
          <w:rStyle w:val="Strong"/>
          <w:rFonts w:ascii="Andale Mono" w:hAnsi="Andale Mono"/>
          <w:sz w:val="20"/>
          <w:szCs w:val="20"/>
        </w:rPr>
        <w:t>Description:</w:t>
      </w:r>
      <w:r>
        <w:rPr>
          <w:rFonts w:ascii="Andale Mono" w:hAnsi="Andale Mono"/>
          <w:sz w:val="20"/>
          <w:szCs w:val="20"/>
        </w:rPr>
        <w:t xml:space="preserve"> A rugged, utilitarian SMG made for military police and checkpoint patrols. Emphasizes reliability and burst suppression. Harsh recoil but simple internals make it easy to repair. A staple among frontier forces and smugglers.</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27</w:t>
        <w:br/>
      </w:r>
      <w:r>
        <w:rPr>
          <w:rStyle w:val="Strong"/>
          <w:rFonts w:ascii="Andale Mono" w:hAnsi="Andale Mono"/>
          <w:sz w:val="20"/>
          <w:szCs w:val="20"/>
        </w:rPr>
        <w:t>Fire Rate:</w:t>
      </w:r>
      <w:r>
        <w:rPr>
          <w:rFonts w:ascii="Andale Mono" w:hAnsi="Andale Mono"/>
          <w:sz w:val="20"/>
          <w:szCs w:val="20"/>
        </w:rPr>
        <w:t xml:space="preserve"> 720 RPM</w:t>
        <w:br/>
      </w:r>
      <w:r>
        <w:rPr>
          <w:rStyle w:val="Strong"/>
          <w:rFonts w:ascii="Andale Mono" w:hAnsi="Andale Mono"/>
          <w:sz w:val="20"/>
          <w:szCs w:val="20"/>
        </w:rPr>
        <w:t>Magazine Size:</w:t>
      </w:r>
      <w:r>
        <w:rPr>
          <w:rFonts w:ascii="Andale Mono" w:hAnsi="Andale Mono"/>
          <w:sz w:val="20"/>
          <w:szCs w:val="20"/>
        </w:rPr>
        <w:t xml:space="preserve"> 30</w:t>
        <w:br/>
      </w:r>
      <w:r>
        <w:rPr>
          <w:rStyle w:val="Strong"/>
          <w:rFonts w:ascii="Andale Mono" w:hAnsi="Andale Mono"/>
          <w:sz w:val="20"/>
          <w:szCs w:val="20"/>
        </w:rPr>
        <w:t>Max Reserve:</w:t>
      </w:r>
      <w:r>
        <w:rPr>
          <w:rFonts w:ascii="Andale Mono" w:hAnsi="Andale Mono"/>
          <w:sz w:val="20"/>
          <w:szCs w:val="20"/>
        </w:rPr>
        <w:t xml:space="preserve"> 120</w:t>
        <w:br/>
      </w:r>
      <w:r>
        <w:rPr>
          <w:rStyle w:val="Strong"/>
          <w:rFonts w:ascii="Andale Mono" w:hAnsi="Andale Mono"/>
          <w:sz w:val="20"/>
          <w:szCs w:val="20"/>
        </w:rPr>
        <w:t>Reload Time:</w:t>
      </w:r>
      <w:r>
        <w:rPr>
          <w:rFonts w:ascii="Andale Mono" w:hAnsi="Andale Mono"/>
          <w:sz w:val="20"/>
          <w:szCs w:val="20"/>
        </w:rPr>
        <w:t xml:space="preserve"> 2.5s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MRS-C9 Spectra</w:t>
        <w:br/>
      </w:r>
      <w:r>
        <w:rPr>
          <w:rStyle w:val="Strong"/>
          <w:rFonts w:ascii="Andale Mono" w:hAnsi="Andale Mono"/>
          <w:sz w:val="20"/>
          <w:szCs w:val="20"/>
        </w:rPr>
        <w:t>Origins:</w:t>
      </w:r>
      <w:r>
        <w:rPr>
          <w:rFonts w:ascii="Andale Mono" w:hAnsi="Andale Mono"/>
          <w:sz w:val="20"/>
          <w:szCs w:val="20"/>
        </w:rPr>
        <w:t xml:space="preserve"> Cascadian Republic of Meridia</w:t>
        <w:br/>
      </w:r>
      <w:r>
        <w:rPr>
          <w:rStyle w:val="Strong"/>
          <w:rFonts w:ascii="Andale Mono" w:hAnsi="Andale Mono"/>
          <w:sz w:val="20"/>
          <w:szCs w:val="20"/>
        </w:rPr>
        <w:t>Description:</w:t>
      </w:r>
      <w:r>
        <w:rPr>
          <w:rFonts w:ascii="Andale Mono" w:hAnsi="Andale Mono"/>
          <w:sz w:val="20"/>
          <w:szCs w:val="20"/>
        </w:rPr>
        <w:t xml:space="preserve"> A sleek polymer 9mm SMG made for PMCs and special forces. Integrated recoil dampener and ammo tracking system. Ultralight and fast for close-quarters kill zones. Stylish and deadly in the right hands.</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20</w:t>
        <w:br/>
      </w:r>
      <w:r>
        <w:rPr>
          <w:rStyle w:val="Strong"/>
          <w:rFonts w:ascii="Andale Mono" w:hAnsi="Andale Mono"/>
          <w:sz w:val="20"/>
          <w:szCs w:val="20"/>
        </w:rPr>
        <w:t>Fire Rate:</w:t>
      </w:r>
      <w:r>
        <w:rPr>
          <w:rFonts w:ascii="Andale Mono" w:hAnsi="Andale Mono"/>
          <w:sz w:val="20"/>
          <w:szCs w:val="20"/>
        </w:rPr>
        <w:t xml:space="preserve"> 1080 RPM</w:t>
        <w:br/>
      </w:r>
      <w:r>
        <w:rPr>
          <w:rStyle w:val="Strong"/>
          <w:rFonts w:ascii="Andale Mono" w:hAnsi="Andale Mono"/>
          <w:sz w:val="20"/>
          <w:szCs w:val="20"/>
        </w:rPr>
        <w:t>Magazine Size:</w:t>
      </w:r>
      <w:r>
        <w:rPr>
          <w:rFonts w:ascii="Andale Mono" w:hAnsi="Andale Mono"/>
          <w:sz w:val="20"/>
          <w:szCs w:val="20"/>
        </w:rPr>
        <w:t xml:space="preserve"> 32</w:t>
        <w:br/>
      </w:r>
      <w:r>
        <w:rPr>
          <w:rStyle w:val="Strong"/>
          <w:rFonts w:ascii="Andale Mono" w:hAnsi="Andale Mono"/>
          <w:sz w:val="20"/>
          <w:szCs w:val="20"/>
        </w:rPr>
        <w:t>Max Reserve:</w:t>
      </w:r>
      <w:r>
        <w:rPr>
          <w:rFonts w:ascii="Andale Mono" w:hAnsi="Andale Mono"/>
          <w:sz w:val="20"/>
          <w:szCs w:val="20"/>
        </w:rPr>
        <w:t xml:space="preserve"> 128</w:t>
        <w:br/>
      </w:r>
      <w:r>
        <w:rPr>
          <w:rStyle w:val="Strong"/>
          <w:rFonts w:ascii="Andale Mono" w:hAnsi="Andale Mono"/>
          <w:sz w:val="20"/>
          <w:szCs w:val="20"/>
        </w:rPr>
        <w:t>Reload Time:</w:t>
      </w:r>
      <w:r>
        <w:rPr>
          <w:rFonts w:ascii="Andale Mono" w:hAnsi="Andale Mono"/>
          <w:sz w:val="20"/>
          <w:szCs w:val="20"/>
        </w:rPr>
        <w:t xml:space="preserve"> 1.9s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PSH-41</w:t>
        <w:br/>
      </w:r>
      <w:r>
        <w:rPr>
          <w:rStyle w:val="Strong"/>
          <w:rFonts w:ascii="Andale Mono" w:hAnsi="Andale Mono"/>
          <w:sz w:val="20"/>
          <w:szCs w:val="20"/>
        </w:rPr>
        <w:t>Origins:</w:t>
      </w:r>
      <w:r>
        <w:rPr>
          <w:rFonts w:ascii="Andale Mono" w:hAnsi="Andale Mono"/>
          <w:sz w:val="20"/>
          <w:szCs w:val="20"/>
        </w:rPr>
        <w:t xml:space="preserve"> Rovenia People’s War Industries (RPWI), Velinsk Federation</w:t>
        <w:br/>
      </w:r>
      <w:r>
        <w:rPr>
          <w:rStyle w:val="Strong"/>
          <w:rFonts w:ascii="Andale Mono" w:hAnsi="Andale Mono"/>
          <w:sz w:val="20"/>
          <w:szCs w:val="20"/>
        </w:rPr>
        <w:t>Description:</w:t>
      </w:r>
      <w:r>
        <w:rPr>
          <w:rFonts w:ascii="Andale Mono" w:hAnsi="Andale Mono"/>
          <w:sz w:val="20"/>
          <w:szCs w:val="20"/>
        </w:rPr>
        <w:t xml:space="preserve"> A modernized evolution of an old wartime classic. Drum-fed and high capacity, it shreds through groups with ease. Heavy but effective in urban chaos. Iconic for its brutal simplicity.</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26</w:t>
        <w:br/>
      </w:r>
      <w:r>
        <w:rPr>
          <w:rStyle w:val="Strong"/>
          <w:rFonts w:ascii="Andale Mono" w:hAnsi="Andale Mono"/>
          <w:sz w:val="20"/>
          <w:szCs w:val="20"/>
        </w:rPr>
        <w:t>Fire Rate:</w:t>
      </w:r>
      <w:r>
        <w:rPr>
          <w:rFonts w:ascii="Andale Mono" w:hAnsi="Andale Mono"/>
          <w:sz w:val="20"/>
          <w:szCs w:val="20"/>
        </w:rPr>
        <w:t xml:space="preserve"> 900 RPM</w:t>
        <w:br/>
      </w:r>
      <w:r>
        <w:rPr>
          <w:rStyle w:val="Strong"/>
          <w:rFonts w:ascii="Andale Mono" w:hAnsi="Andale Mono"/>
          <w:sz w:val="20"/>
          <w:szCs w:val="20"/>
        </w:rPr>
        <w:t>Magazine Size:</w:t>
      </w:r>
      <w:r>
        <w:rPr>
          <w:rFonts w:ascii="Andale Mono" w:hAnsi="Andale Mono"/>
          <w:sz w:val="20"/>
          <w:szCs w:val="20"/>
        </w:rPr>
        <w:t xml:space="preserve"> 50</w:t>
        <w:br/>
      </w:r>
      <w:r>
        <w:rPr>
          <w:rStyle w:val="Strong"/>
          <w:rFonts w:ascii="Andale Mono" w:hAnsi="Andale Mono"/>
          <w:sz w:val="20"/>
          <w:szCs w:val="20"/>
        </w:rPr>
        <w:t>Max Reserve:</w:t>
      </w:r>
      <w:r>
        <w:rPr>
          <w:rFonts w:ascii="Andale Mono" w:hAnsi="Andale Mono"/>
          <w:sz w:val="20"/>
          <w:szCs w:val="20"/>
        </w:rPr>
        <w:t xml:space="preserve"> 100</w:t>
        <w:br/>
      </w:r>
      <w:r>
        <w:rPr>
          <w:rStyle w:val="Strong"/>
          <w:rFonts w:ascii="Andale Mono" w:hAnsi="Andale Mono"/>
          <w:sz w:val="20"/>
          <w:szCs w:val="20"/>
        </w:rPr>
        <w:t>Reload Time:</w:t>
      </w:r>
      <w:r>
        <w:rPr>
          <w:rFonts w:ascii="Andale Mono" w:hAnsi="Andale Mono"/>
          <w:sz w:val="20"/>
          <w:szCs w:val="20"/>
        </w:rPr>
        <w:t xml:space="preserve"> 3.0s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M133</w:t>
        <w:br/>
      </w:r>
      <w:r>
        <w:rPr>
          <w:rStyle w:val="Strong"/>
          <w:rFonts w:ascii="Andale Mono" w:hAnsi="Andale Mono"/>
          <w:sz w:val="20"/>
          <w:szCs w:val="20"/>
        </w:rPr>
        <w:t>Origins:</w:t>
      </w:r>
      <w:r>
        <w:rPr>
          <w:rFonts w:ascii="Andale Mono" w:hAnsi="Andale Mono"/>
          <w:sz w:val="20"/>
          <w:szCs w:val="20"/>
        </w:rPr>
        <w:t xml:space="preserve"> Libertalia Urban Defense Works</w:t>
        <w:br/>
      </w:r>
      <w:r>
        <w:rPr>
          <w:rStyle w:val="Strong"/>
          <w:rFonts w:ascii="Andale Mono" w:hAnsi="Andale Mono"/>
          <w:sz w:val="20"/>
          <w:szCs w:val="20"/>
        </w:rPr>
        <w:t>Description:</w:t>
      </w:r>
      <w:r>
        <w:rPr>
          <w:rFonts w:ascii="Andale Mono" w:hAnsi="Andale Mono"/>
          <w:sz w:val="20"/>
          <w:szCs w:val="20"/>
        </w:rPr>
        <w:t xml:space="preserve"> Classic wartime SMG still used by police and gendarmerie forces. Compact, foldable, and rugged. Old tech, but effective in tight alleys. Proven in decades of city conflict.</w:t>
        <w:br/>
      </w:r>
      <w:r>
        <w:rPr>
          <w:rStyle w:val="Strong"/>
          <w:rFonts w:ascii="Andale Mono" w:hAnsi="Andale Mono"/>
          <w:sz w:val="20"/>
          <w:szCs w:val="20"/>
        </w:rPr>
        <w:t>Weapon Type:</w:t>
      </w:r>
      <w:r>
        <w:rPr>
          <w:rFonts w:ascii="Andale Mono" w:hAnsi="Andale Mono"/>
          <w:sz w:val="20"/>
          <w:szCs w:val="20"/>
        </w:rPr>
        <w:t xml:space="preserve"> SMG</w:t>
        <w:br/>
      </w:r>
      <w:r>
        <w:rPr>
          <w:rStyle w:val="Strong"/>
          <w:rFonts w:ascii="Andale Mono" w:hAnsi="Andale Mono"/>
          <w:sz w:val="20"/>
          <w:szCs w:val="20"/>
        </w:rPr>
        <w:t>Damage:</w:t>
      </w:r>
      <w:r>
        <w:rPr>
          <w:rFonts w:ascii="Andale Mono" w:hAnsi="Andale Mono"/>
          <w:sz w:val="20"/>
          <w:szCs w:val="20"/>
        </w:rPr>
        <w:t xml:space="preserve"> 25</w:t>
        <w:br/>
      </w:r>
      <w:r>
        <w:rPr>
          <w:rStyle w:val="Strong"/>
          <w:rFonts w:ascii="Andale Mono" w:hAnsi="Andale Mono"/>
          <w:sz w:val="20"/>
          <w:szCs w:val="20"/>
        </w:rPr>
        <w:t>Fire Rate:</w:t>
      </w:r>
      <w:r>
        <w:rPr>
          <w:rFonts w:ascii="Andale Mono" w:hAnsi="Andale Mono"/>
          <w:sz w:val="20"/>
          <w:szCs w:val="20"/>
        </w:rPr>
        <w:t xml:space="preserve"> 650 RPM</w:t>
        <w:br/>
      </w:r>
      <w:r>
        <w:rPr>
          <w:rStyle w:val="Strong"/>
          <w:rFonts w:ascii="Andale Mono" w:hAnsi="Andale Mono"/>
          <w:sz w:val="20"/>
          <w:szCs w:val="20"/>
        </w:rPr>
        <w:t>Magazine Size:</w:t>
      </w:r>
      <w:r>
        <w:rPr>
          <w:rFonts w:ascii="Andale Mono" w:hAnsi="Andale Mono"/>
          <w:sz w:val="20"/>
          <w:szCs w:val="20"/>
        </w:rPr>
        <w:t xml:space="preserve"> 32</w:t>
        <w:br/>
      </w:r>
      <w:r>
        <w:rPr>
          <w:rStyle w:val="Strong"/>
          <w:rFonts w:ascii="Andale Mono" w:hAnsi="Andale Mono"/>
          <w:sz w:val="20"/>
          <w:szCs w:val="20"/>
        </w:rPr>
        <w:t>Max Reserve:</w:t>
      </w:r>
      <w:r>
        <w:rPr>
          <w:rFonts w:ascii="Andale Mono" w:hAnsi="Andale Mono"/>
          <w:sz w:val="20"/>
          <w:szCs w:val="20"/>
        </w:rPr>
        <w:t xml:space="preserve"> 128</w:t>
        <w:br/>
      </w:r>
      <w:r>
        <w:rPr>
          <w:rStyle w:val="Strong"/>
          <w:rFonts w:ascii="Andale Mono" w:hAnsi="Andale Mono"/>
          <w:sz w:val="20"/>
          <w:szCs w:val="20"/>
        </w:rPr>
        <w:t>Reload Time:</w:t>
      </w:r>
      <w:r>
        <w:rPr>
          <w:rFonts w:ascii="Andale Mono" w:hAnsi="Andale Mono"/>
          <w:sz w:val="20"/>
          <w:szCs w:val="20"/>
        </w:rPr>
        <w:t xml:space="preserve"> 2.3s</w:t>
      </w:r>
    </w:p>
    <w:p>
      <w:pPr>
        <w:pStyle w:val="BodyText"/>
        <w:bidi w:val="0"/>
        <w:jc w:val="start"/>
        <w:rPr>
          <w:rFonts w:ascii="Andale Mono" w:hAnsi="Andale Mono"/>
          <w:sz w:val="20"/>
          <w:szCs w:val="20"/>
        </w:rPr>
      </w:pPr>
      <w:r>
        <w:rPr>
          <w:rFonts w:ascii="Andale Mono" w:hAnsi="Andale Mono"/>
          <w:sz w:val="20"/>
          <w:szCs w:val="20"/>
        </w:rPr>
      </w:r>
    </w:p>
    <w:p>
      <w:pPr>
        <w:pStyle w:val="Heading2"/>
        <w:bidi w:val="0"/>
        <w:jc w:val="start"/>
        <w:rPr/>
      </w:pPr>
      <w:r>
        <w:rPr>
          <w:rStyle w:val="Strong"/>
          <w:rFonts w:ascii="Andale Mono" w:hAnsi="Andale Mono"/>
          <w:b/>
          <w:bCs/>
          <w:sz w:val="20"/>
          <w:szCs w:val="20"/>
        </w:rPr>
        <w:t>Assault Rifles (AR)</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VK-V9</w:t>
        <w:br/>
      </w:r>
      <w:r>
        <w:rPr>
          <w:rStyle w:val="Strong"/>
          <w:rFonts w:ascii="Andale Mono" w:hAnsi="Andale Mono"/>
          <w:sz w:val="20"/>
          <w:szCs w:val="20"/>
        </w:rPr>
        <w:t>Origins:</w:t>
      </w:r>
      <w:r>
        <w:rPr>
          <w:rFonts w:ascii="Andale Mono" w:hAnsi="Andale Mono"/>
          <w:sz w:val="20"/>
          <w:szCs w:val="20"/>
        </w:rPr>
        <w:t xml:space="preserve"> Thanlon-Prevattan Security Pact League (TSPL)</w:t>
        <w:br/>
      </w:r>
      <w:r>
        <w:rPr>
          <w:rStyle w:val="Strong"/>
          <w:rFonts w:ascii="Andale Mono" w:hAnsi="Andale Mono"/>
          <w:sz w:val="20"/>
          <w:szCs w:val="20"/>
        </w:rPr>
        <w:t>Description:</w:t>
      </w:r>
      <w:r>
        <w:rPr>
          <w:rFonts w:ascii="Andale Mono" w:hAnsi="Andale Mono"/>
          <w:sz w:val="20"/>
          <w:szCs w:val="20"/>
        </w:rPr>
        <w:t xml:space="preserve"> A modular battle rifle platform built for adaptability in both jungle warfare and urban assaults. Balanced recoil and good weight distribution make it easy to handle. Built on lessons from captured foreign designs. Durable, field-ready, and widely deployed.</w:t>
        <w:br/>
      </w:r>
      <w:r>
        <w:rPr>
          <w:rStyle w:val="Strong"/>
          <w:rFonts w:ascii="Andale Mono" w:hAnsi="Andale Mono"/>
          <w:sz w:val="20"/>
          <w:szCs w:val="20"/>
        </w:rPr>
        <w:t>Weapon Type:</w:t>
      </w:r>
      <w:r>
        <w:rPr>
          <w:rFonts w:ascii="Andale Mono" w:hAnsi="Andale Mono"/>
          <w:sz w:val="20"/>
          <w:szCs w:val="20"/>
        </w:rPr>
        <w:t xml:space="preserve"> Assault Rifle</w:t>
        <w:br/>
      </w:r>
      <w:r>
        <w:rPr>
          <w:rStyle w:val="Strong"/>
          <w:rFonts w:ascii="Andale Mono" w:hAnsi="Andale Mono"/>
          <w:sz w:val="20"/>
          <w:szCs w:val="20"/>
        </w:rPr>
        <w:t>Damage:</w:t>
      </w:r>
      <w:r>
        <w:rPr>
          <w:rFonts w:ascii="Andale Mono" w:hAnsi="Andale Mono"/>
          <w:sz w:val="20"/>
          <w:szCs w:val="20"/>
        </w:rPr>
        <w:t xml:space="preserve"> 30</w:t>
        <w:br/>
      </w:r>
      <w:r>
        <w:rPr>
          <w:rStyle w:val="Strong"/>
          <w:rFonts w:ascii="Andale Mono" w:hAnsi="Andale Mono"/>
          <w:sz w:val="20"/>
          <w:szCs w:val="20"/>
        </w:rPr>
        <w:t>Fire Rate:</w:t>
      </w:r>
      <w:r>
        <w:rPr>
          <w:rFonts w:ascii="Andale Mono" w:hAnsi="Andale Mono"/>
          <w:sz w:val="20"/>
          <w:szCs w:val="20"/>
        </w:rPr>
        <w:t xml:space="preserve"> 720 RPM</w:t>
        <w:br/>
      </w:r>
      <w:r>
        <w:rPr>
          <w:rStyle w:val="Strong"/>
          <w:rFonts w:ascii="Andale Mono" w:hAnsi="Andale Mono"/>
          <w:sz w:val="20"/>
          <w:szCs w:val="20"/>
        </w:rPr>
        <w:t>Magazine Size:</w:t>
      </w:r>
      <w:r>
        <w:rPr>
          <w:rFonts w:ascii="Andale Mono" w:hAnsi="Andale Mono"/>
          <w:sz w:val="20"/>
          <w:szCs w:val="20"/>
        </w:rPr>
        <w:t xml:space="preserve"> 30</w:t>
        <w:br/>
      </w:r>
      <w:r>
        <w:rPr>
          <w:rStyle w:val="Strong"/>
          <w:rFonts w:ascii="Andale Mono" w:hAnsi="Andale Mono"/>
          <w:sz w:val="20"/>
          <w:szCs w:val="20"/>
        </w:rPr>
        <w:t>Max Reserve:</w:t>
      </w:r>
      <w:r>
        <w:rPr>
          <w:rFonts w:ascii="Andale Mono" w:hAnsi="Andale Mono"/>
          <w:sz w:val="20"/>
          <w:szCs w:val="20"/>
        </w:rPr>
        <w:t xml:space="preserve"> 120</w:t>
        <w:br/>
      </w:r>
      <w:r>
        <w:rPr>
          <w:rStyle w:val="Strong"/>
          <w:rFonts w:ascii="Andale Mono" w:hAnsi="Andale Mono"/>
          <w:sz w:val="20"/>
          <w:szCs w:val="20"/>
        </w:rPr>
        <w:t>Reload Time:</w:t>
      </w:r>
      <w:r>
        <w:rPr>
          <w:rFonts w:ascii="Andale Mono" w:hAnsi="Andale Mono"/>
          <w:sz w:val="20"/>
          <w:szCs w:val="20"/>
        </w:rPr>
        <w:t xml:space="preserve"> 2.4s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KR-85C1</w:t>
        <w:br/>
      </w:r>
      <w:r>
        <w:rPr>
          <w:rStyle w:val="Strong"/>
          <w:rFonts w:ascii="Andale Mono" w:hAnsi="Andale Mono"/>
          <w:sz w:val="20"/>
          <w:szCs w:val="20"/>
        </w:rPr>
        <w:t>Origins:</w:t>
      </w:r>
      <w:r>
        <w:rPr>
          <w:rFonts w:ascii="Andale Mono" w:hAnsi="Andale Mono"/>
          <w:sz w:val="20"/>
          <w:szCs w:val="20"/>
        </w:rPr>
        <w:t xml:space="preserve"> Kaizen Weapons GmbH, Wolkenheim Republic</w:t>
        <w:br/>
      </w:r>
      <w:r>
        <w:rPr>
          <w:rStyle w:val="Strong"/>
          <w:rFonts w:ascii="Andale Mono" w:hAnsi="Andale Mono"/>
          <w:sz w:val="20"/>
          <w:szCs w:val="20"/>
        </w:rPr>
        <w:t>Description:</w:t>
      </w:r>
      <w:r>
        <w:rPr>
          <w:rFonts w:ascii="Andale Mono" w:hAnsi="Andale Mono"/>
          <w:sz w:val="20"/>
          <w:szCs w:val="20"/>
        </w:rPr>
        <w:t xml:space="preserve"> Premium-class assault rifle used by elite forces and exported worldwide. Designed with tight tolerances and custom recoil buffering. Exceptionally stable under full-auto fire. Known for its reliability in harsh environments.</w:t>
        <w:br/>
      </w:r>
      <w:r>
        <w:rPr>
          <w:rStyle w:val="Strong"/>
          <w:rFonts w:ascii="Andale Mono" w:hAnsi="Andale Mono"/>
          <w:sz w:val="20"/>
          <w:szCs w:val="20"/>
        </w:rPr>
        <w:t>Weapon Type:</w:t>
      </w:r>
      <w:r>
        <w:rPr>
          <w:rFonts w:ascii="Andale Mono" w:hAnsi="Andale Mono"/>
          <w:sz w:val="20"/>
          <w:szCs w:val="20"/>
        </w:rPr>
        <w:t xml:space="preserve"> Assault Rifle</w:t>
        <w:br/>
      </w:r>
      <w:r>
        <w:rPr>
          <w:rStyle w:val="Strong"/>
          <w:rFonts w:ascii="Andale Mono" w:hAnsi="Andale Mono"/>
          <w:sz w:val="20"/>
          <w:szCs w:val="20"/>
        </w:rPr>
        <w:t>Damage:</w:t>
      </w:r>
      <w:r>
        <w:rPr>
          <w:rFonts w:ascii="Andale Mono" w:hAnsi="Andale Mono"/>
          <w:sz w:val="20"/>
          <w:szCs w:val="20"/>
        </w:rPr>
        <w:t xml:space="preserve"> 34</w:t>
        <w:br/>
      </w:r>
      <w:r>
        <w:rPr>
          <w:rStyle w:val="Strong"/>
          <w:rFonts w:ascii="Andale Mono" w:hAnsi="Andale Mono"/>
          <w:sz w:val="20"/>
          <w:szCs w:val="20"/>
        </w:rPr>
        <w:t>Fire Rate:</w:t>
      </w:r>
      <w:r>
        <w:rPr>
          <w:rFonts w:ascii="Andale Mono" w:hAnsi="Andale Mono"/>
          <w:sz w:val="20"/>
          <w:szCs w:val="20"/>
        </w:rPr>
        <w:t xml:space="preserve"> 680 RPM</w:t>
        <w:br/>
      </w:r>
      <w:r>
        <w:rPr>
          <w:rStyle w:val="Strong"/>
          <w:rFonts w:ascii="Andale Mono" w:hAnsi="Andale Mono"/>
          <w:sz w:val="20"/>
          <w:szCs w:val="20"/>
        </w:rPr>
        <w:t>Magazine Size:</w:t>
      </w:r>
      <w:r>
        <w:rPr>
          <w:rFonts w:ascii="Andale Mono" w:hAnsi="Andale Mono"/>
          <w:sz w:val="20"/>
          <w:szCs w:val="20"/>
        </w:rPr>
        <w:t xml:space="preserve"> 30</w:t>
        <w:br/>
      </w:r>
      <w:r>
        <w:rPr>
          <w:rStyle w:val="Strong"/>
          <w:rFonts w:ascii="Andale Mono" w:hAnsi="Andale Mono"/>
          <w:sz w:val="20"/>
          <w:szCs w:val="20"/>
        </w:rPr>
        <w:t>Max Reserve:</w:t>
      </w:r>
      <w:r>
        <w:rPr>
          <w:rFonts w:ascii="Andale Mono" w:hAnsi="Andale Mono"/>
          <w:sz w:val="20"/>
          <w:szCs w:val="20"/>
        </w:rPr>
        <w:t xml:space="preserve"> 150</w:t>
        <w:br/>
      </w:r>
      <w:r>
        <w:rPr>
          <w:rStyle w:val="Strong"/>
          <w:rFonts w:ascii="Andale Mono" w:hAnsi="Andale Mono"/>
          <w:sz w:val="20"/>
          <w:szCs w:val="20"/>
        </w:rPr>
        <w:t>Reload Time:</w:t>
      </w:r>
      <w:r>
        <w:rPr>
          <w:rFonts w:ascii="Andale Mono" w:hAnsi="Andale Mono"/>
          <w:sz w:val="20"/>
          <w:szCs w:val="20"/>
        </w:rPr>
        <w:t xml:space="preserve"> 2.6s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TVR-995</w:t>
        <w:br/>
      </w:r>
      <w:r>
        <w:rPr>
          <w:rStyle w:val="Strong"/>
          <w:rFonts w:ascii="Andale Mono" w:hAnsi="Andale Mono"/>
          <w:sz w:val="20"/>
          <w:szCs w:val="20"/>
        </w:rPr>
        <w:t>Origins:</w:t>
      </w:r>
      <w:r>
        <w:rPr>
          <w:rFonts w:ascii="Andale Mono" w:hAnsi="Andale Mono"/>
          <w:sz w:val="20"/>
          <w:szCs w:val="20"/>
        </w:rPr>
        <w:t xml:space="preserve"> Aeternian Royal Armaments Bureau</w:t>
        <w:br/>
      </w:r>
      <w:r>
        <w:rPr>
          <w:rStyle w:val="Strong"/>
          <w:rFonts w:ascii="Andale Mono" w:hAnsi="Andale Mono"/>
          <w:sz w:val="20"/>
          <w:szCs w:val="20"/>
        </w:rPr>
        <w:t>Description:</w:t>
      </w:r>
      <w:r>
        <w:rPr>
          <w:rFonts w:ascii="Andale Mono" w:hAnsi="Andale Mono"/>
          <w:sz w:val="20"/>
          <w:szCs w:val="20"/>
        </w:rPr>
        <w:t xml:space="preserve"> A bullpup-style rifle designed for close-to-midrange combat and high-pressure environments. Combines high stopping power with a compact frame. Standard rifle of Aeternian Royal Marines. Its recoil is sharp, but manageable with bursts.</w:t>
        <w:br/>
      </w:r>
      <w:r>
        <w:rPr>
          <w:rStyle w:val="Strong"/>
          <w:rFonts w:ascii="Andale Mono" w:hAnsi="Andale Mono"/>
          <w:sz w:val="20"/>
          <w:szCs w:val="20"/>
        </w:rPr>
        <w:t>Weapon Type:</w:t>
      </w:r>
      <w:r>
        <w:rPr>
          <w:rFonts w:ascii="Andale Mono" w:hAnsi="Andale Mono"/>
          <w:sz w:val="20"/>
          <w:szCs w:val="20"/>
        </w:rPr>
        <w:t xml:space="preserve"> Assault Rifle</w:t>
        <w:br/>
      </w:r>
      <w:r>
        <w:rPr>
          <w:rStyle w:val="Strong"/>
          <w:rFonts w:ascii="Andale Mono" w:hAnsi="Andale Mono"/>
          <w:sz w:val="20"/>
          <w:szCs w:val="20"/>
        </w:rPr>
        <w:t>Damage:</w:t>
      </w:r>
      <w:r>
        <w:rPr>
          <w:rFonts w:ascii="Andale Mono" w:hAnsi="Andale Mono"/>
          <w:sz w:val="20"/>
          <w:szCs w:val="20"/>
        </w:rPr>
        <w:t xml:space="preserve"> 38</w:t>
        <w:br/>
      </w:r>
      <w:r>
        <w:rPr>
          <w:rStyle w:val="Strong"/>
          <w:rFonts w:ascii="Andale Mono" w:hAnsi="Andale Mono"/>
          <w:sz w:val="20"/>
          <w:szCs w:val="20"/>
        </w:rPr>
        <w:t>Fire Rate:</w:t>
      </w:r>
      <w:r>
        <w:rPr>
          <w:rFonts w:ascii="Andale Mono" w:hAnsi="Andale Mono"/>
          <w:sz w:val="20"/>
          <w:szCs w:val="20"/>
        </w:rPr>
        <w:t xml:space="preserve"> 600 RPM</w:t>
        <w:br/>
      </w:r>
      <w:r>
        <w:rPr>
          <w:rStyle w:val="Strong"/>
          <w:rFonts w:ascii="Andale Mono" w:hAnsi="Andale Mono"/>
          <w:sz w:val="20"/>
          <w:szCs w:val="20"/>
        </w:rPr>
        <w:t>Magazine Size:</w:t>
      </w:r>
      <w:r>
        <w:rPr>
          <w:rFonts w:ascii="Andale Mono" w:hAnsi="Andale Mono"/>
          <w:sz w:val="20"/>
          <w:szCs w:val="20"/>
        </w:rPr>
        <w:t xml:space="preserve"> 25</w:t>
        <w:br/>
      </w:r>
      <w:r>
        <w:rPr>
          <w:rStyle w:val="Strong"/>
          <w:rFonts w:ascii="Andale Mono" w:hAnsi="Andale Mono"/>
          <w:sz w:val="20"/>
          <w:szCs w:val="20"/>
        </w:rPr>
        <w:t>Max Reserve:</w:t>
      </w:r>
      <w:r>
        <w:rPr>
          <w:rFonts w:ascii="Andale Mono" w:hAnsi="Andale Mono"/>
          <w:sz w:val="20"/>
          <w:szCs w:val="20"/>
        </w:rPr>
        <w:t xml:space="preserve"> 100</w:t>
        <w:br/>
      </w:r>
      <w:r>
        <w:rPr>
          <w:rStyle w:val="Strong"/>
          <w:rFonts w:ascii="Andale Mono" w:hAnsi="Andale Mono"/>
          <w:sz w:val="20"/>
          <w:szCs w:val="20"/>
        </w:rPr>
        <w:t>Reload Time:</w:t>
      </w:r>
      <w:r>
        <w:rPr>
          <w:rFonts w:ascii="Andale Mono" w:hAnsi="Andale Mono"/>
          <w:sz w:val="20"/>
          <w:szCs w:val="20"/>
        </w:rPr>
        <w:t xml:space="preserve"> 2.7s</w:t>
      </w:r>
    </w:p>
    <w:p>
      <w:pPr>
        <w:pStyle w:val="HorizontalLine"/>
        <w:bidi w:val="0"/>
        <w:jc w:val="start"/>
        <w:rPr>
          <w:rFonts w:ascii="Andale Mono" w:hAnsi="Andale Mono"/>
          <w:sz w:val="20"/>
          <w:szCs w:val="20"/>
        </w:rPr>
      </w:pPr>
      <w:r>
        <w:rPr>
          <w:rFonts w:ascii="Andale Mono" w:hAnsi="Andale Mono"/>
          <w:sz w:val="20"/>
          <w:szCs w:val="20"/>
        </w:rPr>
      </w:r>
    </w:p>
    <w:p>
      <w:pPr>
        <w:pStyle w:val="Heading2"/>
        <w:bidi w:val="0"/>
        <w:jc w:val="start"/>
        <w:rPr/>
      </w:pPr>
      <w:r>
        <w:rPr>
          <w:rStyle w:val="Strong"/>
          <w:rFonts w:ascii="Andale Mono" w:hAnsi="Andale Mono"/>
          <w:b/>
          <w:bCs/>
          <w:sz w:val="20"/>
          <w:szCs w:val="20"/>
        </w:rPr>
        <w:t>Pistols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TY-23 Naginata</w:t>
        <w:br/>
      </w:r>
      <w:r>
        <w:rPr>
          <w:rStyle w:val="Strong"/>
          <w:rFonts w:ascii="Andale Mono" w:hAnsi="Andale Mono"/>
          <w:sz w:val="20"/>
          <w:szCs w:val="20"/>
        </w:rPr>
        <w:t>Origins:</w:t>
      </w:r>
      <w:r>
        <w:rPr>
          <w:rFonts w:ascii="Andale Mono" w:hAnsi="Andale Mono"/>
          <w:sz w:val="20"/>
          <w:szCs w:val="20"/>
        </w:rPr>
        <w:t xml:space="preserve"> Tetsuyama-Arms Heavy Co., Shinkyo Prefecture</w:t>
        <w:br/>
      </w:r>
      <w:r>
        <w:rPr>
          <w:rStyle w:val="Strong"/>
          <w:rFonts w:ascii="Andale Mono" w:hAnsi="Andale Mono"/>
          <w:sz w:val="20"/>
          <w:szCs w:val="20"/>
        </w:rPr>
        <w:t>Description:</w:t>
      </w:r>
      <w:r>
        <w:rPr>
          <w:rFonts w:ascii="Andale Mono" w:hAnsi="Andale Mono"/>
          <w:sz w:val="20"/>
          <w:szCs w:val="20"/>
        </w:rPr>
        <w:t xml:space="preserve"> A semi-auto combat pistol with great accuracy and a reinforced slide. Inspired by traditional martial discipline and modern firearms tech. Lightweight, but kicks hard. A favorite among elite agents and SWAT operatives.</w:t>
        <w:br/>
      </w:r>
      <w:r>
        <w:rPr>
          <w:rStyle w:val="Strong"/>
          <w:rFonts w:ascii="Andale Mono" w:hAnsi="Andale Mono"/>
          <w:sz w:val="20"/>
          <w:szCs w:val="20"/>
        </w:rPr>
        <w:t>Weapon Type:</w:t>
      </w:r>
      <w:r>
        <w:rPr>
          <w:rFonts w:ascii="Andale Mono" w:hAnsi="Andale Mono"/>
          <w:sz w:val="20"/>
          <w:szCs w:val="20"/>
        </w:rPr>
        <w:t xml:space="preserve"> Pistol</w:t>
        <w:br/>
      </w:r>
      <w:r>
        <w:rPr>
          <w:rStyle w:val="Strong"/>
          <w:rFonts w:ascii="Andale Mono" w:hAnsi="Andale Mono"/>
          <w:sz w:val="20"/>
          <w:szCs w:val="20"/>
        </w:rPr>
        <w:t>Damage:</w:t>
      </w:r>
      <w:r>
        <w:rPr>
          <w:rFonts w:ascii="Andale Mono" w:hAnsi="Andale Mono"/>
          <w:sz w:val="20"/>
          <w:szCs w:val="20"/>
        </w:rPr>
        <w:t xml:space="preserve"> 32</w:t>
        <w:br/>
      </w:r>
      <w:r>
        <w:rPr>
          <w:rStyle w:val="Strong"/>
          <w:rFonts w:ascii="Andale Mono" w:hAnsi="Andale Mono"/>
          <w:sz w:val="20"/>
          <w:szCs w:val="20"/>
        </w:rPr>
        <w:t>Fire Rate:</w:t>
      </w:r>
      <w:r>
        <w:rPr>
          <w:rFonts w:ascii="Andale Mono" w:hAnsi="Andale Mono"/>
          <w:sz w:val="20"/>
          <w:szCs w:val="20"/>
        </w:rPr>
        <w:t xml:space="preserve"> 400 RPM</w:t>
        <w:br/>
      </w:r>
      <w:r>
        <w:rPr>
          <w:rStyle w:val="Strong"/>
          <w:rFonts w:ascii="Andale Mono" w:hAnsi="Andale Mono"/>
          <w:sz w:val="20"/>
          <w:szCs w:val="20"/>
        </w:rPr>
        <w:t>Magazine Size:</w:t>
      </w:r>
      <w:r>
        <w:rPr>
          <w:rFonts w:ascii="Andale Mono" w:hAnsi="Andale Mono"/>
          <w:sz w:val="20"/>
          <w:szCs w:val="20"/>
        </w:rPr>
        <w:t xml:space="preserve"> 15</w:t>
        <w:br/>
      </w:r>
      <w:r>
        <w:rPr>
          <w:rStyle w:val="Strong"/>
          <w:rFonts w:ascii="Andale Mono" w:hAnsi="Andale Mono"/>
          <w:sz w:val="20"/>
          <w:szCs w:val="20"/>
        </w:rPr>
        <w:t>Max Reserve:</w:t>
      </w:r>
      <w:r>
        <w:rPr>
          <w:rFonts w:ascii="Andale Mono" w:hAnsi="Andale Mono"/>
          <w:sz w:val="20"/>
          <w:szCs w:val="20"/>
        </w:rPr>
        <w:t xml:space="preserve"> 60</w:t>
        <w:br/>
      </w:r>
      <w:r>
        <w:rPr>
          <w:rStyle w:val="Strong"/>
          <w:rFonts w:ascii="Andale Mono" w:hAnsi="Andale Mono"/>
          <w:sz w:val="20"/>
          <w:szCs w:val="20"/>
        </w:rPr>
        <w:t>Reload Time:</w:t>
      </w:r>
      <w:r>
        <w:rPr>
          <w:rFonts w:ascii="Andale Mono" w:hAnsi="Andale Mono"/>
          <w:sz w:val="20"/>
          <w:szCs w:val="20"/>
        </w:rPr>
        <w:t xml:space="preserve"> 1.6s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pPr>
      <w:r>
        <w:rPr>
          <w:rStyle w:val="Strong"/>
          <w:rFonts w:ascii="Andale Mono" w:hAnsi="Andale Mono"/>
          <w:sz w:val="20"/>
          <w:szCs w:val="20"/>
        </w:rPr>
        <w:t>Weapon Name:</w:t>
      </w:r>
      <w:r>
        <w:rPr>
          <w:rFonts w:ascii="Andale Mono" w:hAnsi="Andale Mono"/>
          <w:sz w:val="20"/>
          <w:szCs w:val="20"/>
        </w:rPr>
        <w:t xml:space="preserve"> KP-12 Chetrra</w:t>
        <w:br/>
      </w:r>
      <w:r>
        <w:rPr>
          <w:rStyle w:val="Strong"/>
          <w:rFonts w:ascii="Andale Mono" w:hAnsi="Andale Mono"/>
          <w:sz w:val="20"/>
          <w:szCs w:val="20"/>
        </w:rPr>
        <w:t>Origins:</w:t>
      </w:r>
      <w:r>
        <w:rPr>
          <w:rFonts w:ascii="Andale Mono" w:hAnsi="Andale Mono"/>
          <w:sz w:val="20"/>
          <w:szCs w:val="20"/>
        </w:rPr>
        <w:t xml:space="preserve"> Kampura State Armory (TSPL)</w:t>
        <w:br/>
      </w:r>
      <w:r>
        <w:rPr>
          <w:rStyle w:val="Strong"/>
          <w:rFonts w:ascii="Andale Mono" w:hAnsi="Andale Mono"/>
          <w:sz w:val="20"/>
          <w:szCs w:val="20"/>
        </w:rPr>
        <w:t>Description:</w:t>
      </w:r>
      <w:r>
        <w:rPr>
          <w:rFonts w:ascii="Andale Mono" w:hAnsi="Andale Mono"/>
          <w:sz w:val="20"/>
          <w:szCs w:val="20"/>
        </w:rPr>
        <w:t xml:space="preserve"> Compact and durable, the KP-12 is a sidearm with a long history of military service. It sacrifices magazine capacity for ease of concealment and reliability. Ideal for officers and backup roles. Snappy recoil and low profile.</w:t>
        <w:br/>
      </w:r>
      <w:r>
        <w:rPr>
          <w:rStyle w:val="Strong"/>
          <w:rFonts w:ascii="Andale Mono" w:hAnsi="Andale Mono"/>
          <w:sz w:val="20"/>
          <w:szCs w:val="20"/>
        </w:rPr>
        <w:t>Weapon Type:</w:t>
      </w:r>
      <w:r>
        <w:rPr>
          <w:rFonts w:ascii="Andale Mono" w:hAnsi="Andale Mono"/>
          <w:sz w:val="20"/>
          <w:szCs w:val="20"/>
        </w:rPr>
        <w:t xml:space="preserve"> Pistol</w:t>
        <w:br/>
      </w:r>
      <w:r>
        <w:rPr>
          <w:rStyle w:val="Strong"/>
          <w:rFonts w:ascii="Andale Mono" w:hAnsi="Andale Mono"/>
          <w:sz w:val="20"/>
          <w:szCs w:val="20"/>
        </w:rPr>
        <w:t>Damage:</w:t>
      </w:r>
      <w:r>
        <w:rPr>
          <w:rFonts w:ascii="Andale Mono" w:hAnsi="Andale Mono"/>
          <w:sz w:val="20"/>
          <w:szCs w:val="20"/>
        </w:rPr>
        <w:t xml:space="preserve"> 28</w:t>
        <w:br/>
      </w:r>
      <w:r>
        <w:rPr>
          <w:rStyle w:val="Strong"/>
          <w:rFonts w:ascii="Andale Mono" w:hAnsi="Andale Mono"/>
          <w:sz w:val="20"/>
          <w:szCs w:val="20"/>
        </w:rPr>
        <w:t>Fire Rate:</w:t>
      </w:r>
      <w:r>
        <w:rPr>
          <w:rFonts w:ascii="Andale Mono" w:hAnsi="Andale Mono"/>
          <w:sz w:val="20"/>
          <w:szCs w:val="20"/>
        </w:rPr>
        <w:t xml:space="preserve"> 300 RPM</w:t>
        <w:br/>
      </w:r>
      <w:r>
        <w:rPr>
          <w:rStyle w:val="Strong"/>
          <w:rFonts w:ascii="Andale Mono" w:hAnsi="Andale Mono"/>
          <w:sz w:val="20"/>
          <w:szCs w:val="20"/>
        </w:rPr>
        <w:t>Magazine Size:</w:t>
      </w:r>
      <w:r>
        <w:rPr>
          <w:rFonts w:ascii="Andale Mono" w:hAnsi="Andale Mono"/>
          <w:sz w:val="20"/>
          <w:szCs w:val="20"/>
        </w:rPr>
        <w:t xml:space="preserve"> 8</w:t>
        <w:br/>
      </w:r>
      <w:r>
        <w:rPr>
          <w:rStyle w:val="Strong"/>
          <w:rFonts w:ascii="Andale Mono" w:hAnsi="Andale Mono"/>
          <w:sz w:val="20"/>
          <w:szCs w:val="20"/>
        </w:rPr>
        <w:t>Max Reserve:</w:t>
      </w:r>
      <w:r>
        <w:rPr>
          <w:rFonts w:ascii="Andale Mono" w:hAnsi="Andale Mono"/>
          <w:sz w:val="20"/>
          <w:szCs w:val="20"/>
        </w:rPr>
        <w:t xml:space="preserve"> 40</w:t>
        <w:br/>
      </w:r>
      <w:r>
        <w:rPr>
          <w:rStyle w:val="Strong"/>
          <w:rFonts w:ascii="Andale Mono" w:hAnsi="Andale Mono"/>
          <w:sz w:val="20"/>
          <w:szCs w:val="20"/>
        </w:rPr>
        <w:t>Reload Time:</w:t>
      </w:r>
      <w:r>
        <w:rPr>
          <w:rFonts w:ascii="Andale Mono" w:hAnsi="Andale Mono"/>
          <w:sz w:val="20"/>
          <w:szCs w:val="20"/>
        </w:rPr>
        <w:t xml:space="preserve"> 1.8s</w:t>
      </w:r>
    </w:p>
    <w:p>
      <w:pPr>
        <w:pStyle w:val="HorizontalLine"/>
        <w:bidi w:val="0"/>
        <w:jc w:val="start"/>
        <w:rPr>
          <w:rFonts w:ascii="Andale Mono" w:hAnsi="Andale Mono"/>
          <w:sz w:val="20"/>
          <w:szCs w:val="20"/>
        </w:rPr>
      </w:pPr>
      <w:r>
        <w:rPr>
          <w:rFonts w:ascii="Andale Mono" w:hAnsi="Andale Mono"/>
          <w:sz w:val="20"/>
          <w:szCs w:val="20"/>
        </w:rPr>
      </w:r>
    </w:p>
    <w:p>
      <w:pPr>
        <w:pStyle w:val="BodyText"/>
        <w:bidi w:val="0"/>
        <w:jc w:val="start"/>
        <w:rPr>
          <w:rFonts w:ascii="Andale Mono" w:hAnsi="Andale Mono"/>
          <w:b/>
          <w:bCs/>
          <w:sz w:val="20"/>
          <w:szCs w:val="20"/>
        </w:rPr>
      </w:pPr>
      <w:r>
        <w:rPr>
          <w:rFonts w:ascii="Andale Mono" w:hAnsi="Andale Mono"/>
          <w:b/>
          <w:bCs/>
          <w:sz w:val="20"/>
          <w:szCs w:val="20"/>
        </w:rPr>
        <w:t>SHOTGUN</w:t>
      </w:r>
    </w:p>
    <w:p>
      <w:pPr>
        <w:pStyle w:val="HorizontalLine"/>
        <w:bidi w:val="0"/>
        <w:jc w:val="start"/>
        <w:rPr>
          <w:rFonts w:ascii="Andale Mono" w:hAnsi="Andale Mono"/>
          <w:sz w:val="20"/>
          <w:szCs w:val="20"/>
        </w:rPr>
      </w:pPr>
      <w:r>
        <w:rPr>
          <w:rFonts w:ascii="Andale Mono" w:hAnsi="Andale Mono"/>
          <w:b/>
          <w:bCs/>
          <w:sz w:val="20"/>
          <w:szCs w:val="20"/>
        </w:rPr>
      </w:r>
    </w:p>
    <w:p>
      <w:pPr>
        <w:pStyle w:val="Heading3"/>
        <w:bidi w:val="0"/>
        <w:spacing w:lineRule="exact" w:line="170"/>
        <w:jc w:val="start"/>
        <w:rPr>
          <w:rFonts w:ascii="Andale Mono" w:hAnsi="Andale Mono"/>
          <w:b/>
          <w:bCs/>
          <w:sz w:val="20"/>
          <w:szCs w:val="20"/>
        </w:rPr>
      </w:pPr>
      <w:r>
        <w:rPr>
          <w:rFonts w:ascii="Andale Mono" w:hAnsi="Andale Mono"/>
          <w:b w:val="false"/>
          <w:bCs/>
          <w:i w:val="false"/>
          <w:caps w:val="false"/>
          <w:smallCaps w:val="false"/>
          <w:color w:val="000000"/>
          <w:spacing w:val="0"/>
          <w:sz w:val="20"/>
          <w:szCs w:val="20"/>
        </w:rPr>
        <w:t>1. </w:t>
      </w:r>
      <w:r>
        <w:rPr>
          <w:rStyle w:val="Strong"/>
          <w:rFonts w:ascii="Andale Mono" w:hAnsi="Andale Mono"/>
          <w:b w:val="false"/>
          <w:bCs/>
          <w:i w:val="false"/>
          <w:caps w:val="false"/>
          <w:smallCaps w:val="false"/>
          <w:color w:val="000000"/>
          <w:spacing w:val="0"/>
          <w:sz w:val="20"/>
          <w:szCs w:val="20"/>
        </w:rPr>
        <w:t>TVR-10 Breachline</w:t>
      </w:r>
    </w:p>
    <w:p>
      <w:pPr>
        <w:pStyle w:val="BodyText"/>
        <w:spacing w:lineRule="exact" w:line="170"/>
        <w:ind w:hanging="0" w:start="0" w:end="0"/>
        <w:rPr/>
      </w:pPr>
      <w:r>
        <w:rPr>
          <w:rStyle w:val="Strong"/>
          <w:rFonts w:ascii="Andale Mono" w:hAnsi="Andale Mono"/>
          <w:b/>
          <w:bCs/>
          <w:i w:val="false"/>
          <w:caps w:val="false"/>
          <w:smallCaps w:val="false"/>
          <w:color w:val="000000"/>
          <w:spacing w:val="0"/>
          <w:sz w:val="20"/>
          <w:szCs w:val="20"/>
        </w:rPr>
        <w:t>Origin</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w:t>
      </w:r>
      <w:r>
        <w:rPr>
          <w:rStyle w:val="Strong"/>
          <w:rFonts w:ascii="Andale Mono" w:hAnsi="Andale Mono"/>
          <w:b w:val="false"/>
          <w:i w:val="false"/>
          <w:caps w:val="false"/>
          <w:smallCaps w:val="false"/>
          <w:color w:val="000000"/>
          <w:spacing w:val="0"/>
          <w:sz w:val="20"/>
          <w:szCs w:val="20"/>
        </w:rPr>
        <w:t>Tianshu People's Republic</w:t>
      </w:r>
      <w:r>
        <w:rPr>
          <w:rFonts w:ascii="Andale Mono" w:hAnsi="Andale Mono"/>
          <w:b w:val="false"/>
          <w:i w:val="false"/>
          <w:caps w:val="false"/>
          <w:smallCaps w:val="false"/>
          <w:color w:val="000000"/>
          <w:spacing w:val="0"/>
          <w:sz w:val="20"/>
          <w:szCs w:val="20"/>
        </w:rPr>
        <w:br/>
      </w:r>
      <w:r>
        <w:rPr>
          <w:rStyle w:val="Strong"/>
          <w:rFonts w:ascii="Andale Mono" w:hAnsi="Andale Mono"/>
          <w:b/>
          <w:bCs/>
          <w:i w:val="false"/>
          <w:caps w:val="false"/>
          <w:smallCaps w:val="false"/>
          <w:color w:val="000000"/>
          <w:spacing w:val="0"/>
          <w:sz w:val="20"/>
          <w:szCs w:val="20"/>
        </w:rPr>
        <w:t>Reference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Inspired by the </w:t>
      </w:r>
      <w:r>
        <w:rPr>
          <w:rStyle w:val="Strong"/>
          <w:rFonts w:ascii="Andale Mono" w:hAnsi="Andale Mono"/>
          <w:b w:val="false"/>
          <w:i w:val="false"/>
          <w:caps w:val="false"/>
          <w:smallCaps w:val="false"/>
          <w:color w:val="000000"/>
          <w:spacing w:val="0"/>
          <w:sz w:val="20"/>
          <w:szCs w:val="20"/>
        </w:rPr>
        <w:t>Hawk Type 97</w:t>
      </w:r>
      <w:r>
        <w:rPr>
          <w:rFonts w:ascii="Andale Mono" w:hAnsi="Andale Mono"/>
          <w:b w:val="false"/>
          <w:i w:val="false"/>
          <w:caps w:val="false"/>
          <w:smallCaps w:val="false"/>
          <w:color w:val="000000"/>
          <w:spacing w:val="0"/>
          <w:sz w:val="20"/>
          <w:szCs w:val="20"/>
        </w:rPr>
        <w:t> &amp; </w:t>
      </w:r>
      <w:r>
        <w:rPr>
          <w:rStyle w:val="Strong"/>
          <w:rFonts w:ascii="Andale Mono" w:hAnsi="Andale Mono"/>
          <w:b w:val="false"/>
          <w:i w:val="false"/>
          <w:caps w:val="false"/>
          <w:smallCaps w:val="false"/>
          <w:color w:val="000000"/>
          <w:spacing w:val="0"/>
          <w:sz w:val="20"/>
          <w:szCs w:val="20"/>
        </w:rPr>
        <w:t>Norinco QBS-09</w:t>
      </w:r>
    </w:p>
    <w:p>
      <w:pPr>
        <w:pStyle w:val="BodyText"/>
        <w:numPr>
          <w:ilvl w:val="0"/>
          <w:numId w:val="1"/>
        </w:numPr>
        <w:tabs>
          <w:tab w:val="clear" w:pos="709"/>
          <w:tab w:val="left" w:pos="0" w:leader="none"/>
        </w:tabs>
        <w:spacing w:lineRule="exact" w:line="170"/>
        <w:ind w:hanging="0" w:start="709" w:end="0"/>
        <w:rPr/>
      </w:pPr>
      <w:r>
        <w:rPr>
          <w:rStyle w:val="Strong"/>
          <w:rFonts w:ascii="Andale Mono" w:hAnsi="Andale Mono"/>
          <w:b/>
          <w:bCs/>
          <w:i w:val="false"/>
          <w:caps w:val="false"/>
          <w:smallCaps w:val="false"/>
          <w:color w:val="000000"/>
          <w:spacing w:val="0"/>
          <w:sz w:val="20"/>
          <w:szCs w:val="20"/>
        </w:rPr>
        <w:t>Damage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105 per pellet (x8)</w:t>
      </w:r>
    </w:p>
    <w:p>
      <w:pPr>
        <w:pStyle w:val="BodyText"/>
        <w:numPr>
          <w:ilvl w:val="0"/>
          <w:numId w:val="1"/>
        </w:numPr>
        <w:tabs>
          <w:tab w:val="clear" w:pos="709"/>
          <w:tab w:val="left" w:pos="0" w:leader="none"/>
        </w:tabs>
        <w:spacing w:lineRule="exact" w:line="170"/>
        <w:ind w:hanging="0" w:start="709"/>
        <w:rPr/>
      </w:pPr>
      <w:r>
        <w:rPr>
          <w:rStyle w:val="Strong"/>
          <w:rFonts w:ascii="Andale Mono" w:hAnsi="Andale Mono"/>
          <w:b/>
          <w:bCs/>
          <w:i w:val="false"/>
          <w:caps w:val="false"/>
          <w:smallCaps w:val="false"/>
          <w:color w:val="000000"/>
          <w:spacing w:val="0"/>
          <w:sz w:val="20"/>
          <w:szCs w:val="20"/>
        </w:rPr>
        <w:t>Fire Rate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100 RPM (Pump-action)</w:t>
      </w:r>
    </w:p>
    <w:p>
      <w:pPr>
        <w:pStyle w:val="BodyText"/>
        <w:numPr>
          <w:ilvl w:val="0"/>
          <w:numId w:val="1"/>
        </w:numPr>
        <w:tabs>
          <w:tab w:val="clear" w:pos="709"/>
          <w:tab w:val="left" w:pos="0" w:leader="none"/>
        </w:tabs>
        <w:spacing w:lineRule="exact" w:line="170"/>
        <w:ind w:hanging="0" w:start="709"/>
        <w:rPr/>
      </w:pPr>
      <w:r>
        <w:rPr>
          <w:rStyle w:val="Strong"/>
          <w:rFonts w:ascii="Andale Mono" w:hAnsi="Andale Mono"/>
          <w:b/>
          <w:bCs/>
          <w:i w:val="false"/>
          <w:caps w:val="false"/>
          <w:smallCaps w:val="false"/>
          <w:color w:val="000000"/>
          <w:spacing w:val="0"/>
          <w:sz w:val="20"/>
          <w:szCs w:val="20"/>
        </w:rPr>
        <w:t>Magazine Size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w:t>
      </w:r>
      <w:r>
        <w:rPr>
          <w:rFonts w:ascii="Andale Mono" w:hAnsi="Andale Mono"/>
          <w:b w:val="false"/>
          <w:i w:val="false"/>
          <w:caps w:val="false"/>
          <w:smallCaps w:val="false"/>
          <w:color w:val="000000"/>
          <w:spacing w:val="0"/>
          <w:sz w:val="20"/>
          <w:szCs w:val="20"/>
        </w:rPr>
        <w:t>8</w:t>
      </w:r>
    </w:p>
    <w:p>
      <w:pPr>
        <w:pStyle w:val="BodyText"/>
        <w:numPr>
          <w:ilvl w:val="0"/>
          <w:numId w:val="1"/>
        </w:numPr>
        <w:tabs>
          <w:tab w:val="clear" w:pos="709"/>
          <w:tab w:val="left" w:pos="0" w:leader="none"/>
        </w:tabs>
        <w:spacing w:lineRule="exact" w:line="170"/>
        <w:ind w:hanging="0" w:start="709"/>
        <w:rPr/>
      </w:pPr>
      <w:r>
        <w:rPr>
          <w:rStyle w:val="Strong"/>
          <w:rFonts w:ascii="Andale Mono" w:hAnsi="Andale Mono"/>
          <w:b/>
          <w:bCs/>
          <w:i w:val="false"/>
          <w:caps w:val="false"/>
          <w:smallCaps w:val="false"/>
          <w:color w:val="000000"/>
          <w:spacing w:val="0"/>
          <w:sz w:val="20"/>
          <w:szCs w:val="20"/>
        </w:rPr>
        <w:t>Max Reserve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36</w:t>
      </w:r>
    </w:p>
    <w:p>
      <w:pPr>
        <w:pStyle w:val="BodyText"/>
        <w:numPr>
          <w:ilvl w:val="0"/>
          <w:numId w:val="1"/>
        </w:numPr>
        <w:tabs>
          <w:tab w:val="clear" w:pos="709"/>
          <w:tab w:val="left" w:pos="0" w:leader="none"/>
        </w:tabs>
        <w:spacing w:lineRule="exact" w:line="170"/>
        <w:ind w:hanging="0" w:start="709"/>
        <w:rPr/>
      </w:pPr>
      <w:r>
        <w:rPr>
          <w:rFonts w:ascii="Andale Mono" w:hAnsi="Andale Mono"/>
          <w:b/>
          <w:bCs/>
          <w:i w:val="false"/>
          <w:caps w:val="false"/>
          <w:smallCaps w:val="false"/>
          <w:color w:val="000000"/>
          <w:spacing w:val="0"/>
          <w:sz w:val="20"/>
          <w:szCs w:val="20"/>
        </w:rPr>
        <w:t>Reload Time</w:t>
      </w:r>
      <w:r>
        <w:rPr>
          <w:rFonts w:ascii="Andale Mono" w:hAnsi="Andale Mono"/>
          <w:b w:val="false"/>
          <w:i w:val="false"/>
          <w:caps w:val="false"/>
          <w:smallCaps w:val="false"/>
          <w:color w:val="000000"/>
          <w:spacing w:val="0"/>
          <w:sz w:val="20"/>
          <w:szCs w:val="20"/>
        </w:rPr>
        <w:t>: 3s</w:t>
      </w:r>
    </w:p>
    <w:p>
      <w:pPr>
        <w:pStyle w:val="BodyText"/>
        <w:numPr>
          <w:ilvl w:val="0"/>
          <w:numId w:val="1"/>
        </w:numPr>
        <w:tabs>
          <w:tab w:val="clear" w:pos="709"/>
          <w:tab w:val="left" w:pos="0" w:leader="none"/>
        </w:tabs>
        <w:spacing w:lineRule="exact" w:line="170"/>
        <w:ind w:hanging="0" w:start="709"/>
        <w:rPr/>
      </w:pPr>
      <w:r>
        <w:rPr>
          <w:rStyle w:val="Strong"/>
          <w:rFonts w:ascii="Andale Mono" w:hAnsi="Andale Mono"/>
          <w:b/>
          <w:bCs/>
          <w:i w:val="false"/>
          <w:caps w:val="false"/>
          <w:smallCaps w:val="false"/>
          <w:color w:val="000000"/>
          <w:spacing w:val="0"/>
          <w:sz w:val="20"/>
          <w:szCs w:val="20"/>
        </w:rPr>
        <w:t>Description</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br/>
        <w:t>A rugged, no-nonsense pump-action shotgun designed for urban breaching and riot control. Its integrated recoil compensator allows tight spread control even with heavy loads. A favorite among Tianshu riot police and special response forces. Though heavy, it's reliable and brutally effective at close range.</w:t>
      </w:r>
    </w:p>
    <w:p>
      <w:pPr>
        <w:pStyle w:val="HorizontalLine"/>
        <w:spacing w:lineRule="exact" w:line="170"/>
        <w:rPr>
          <w:rFonts w:ascii="Andale Mono" w:hAnsi="Andale Mono"/>
          <w:sz w:val="20"/>
          <w:szCs w:val="20"/>
        </w:rPr>
      </w:pPr>
      <w:r>
        <w:rPr>
          <w:rFonts w:ascii="Andale Mono" w:hAnsi="Andale Mono"/>
          <w:sz w:val="20"/>
          <w:szCs w:val="20"/>
        </w:rPr>
      </w:r>
    </w:p>
    <w:p>
      <w:pPr>
        <w:pStyle w:val="Heading3"/>
        <w:spacing w:lineRule="exact" w:line="170"/>
        <w:ind w:hanging="0" w:start="0" w:end="0"/>
        <w:rPr/>
      </w:pPr>
      <w:r>
        <w:rPr>
          <w:rFonts w:ascii="Andale Mono" w:hAnsi="Andale Mono"/>
          <w:b w:val="false"/>
          <w:i w:val="false"/>
          <w:caps w:val="false"/>
          <w:smallCaps w:val="false"/>
          <w:color w:val="000000"/>
          <w:spacing w:val="0"/>
          <w:sz w:val="20"/>
          <w:szCs w:val="20"/>
        </w:rPr>
        <w:t>2. </w:t>
      </w:r>
      <w:r>
        <w:rPr>
          <w:rStyle w:val="Strong"/>
          <w:rFonts w:ascii="Andale Mono" w:hAnsi="Andale Mono"/>
          <w:b w:val="false"/>
          <w:bCs/>
          <w:i w:val="false"/>
          <w:caps w:val="false"/>
          <w:smallCaps w:val="false"/>
          <w:color w:val="000000"/>
          <w:spacing w:val="0"/>
          <w:sz w:val="20"/>
          <w:szCs w:val="20"/>
        </w:rPr>
        <w:t>KRZ-19C "Hammerveil"</w:t>
      </w:r>
    </w:p>
    <w:p>
      <w:pPr>
        <w:pStyle w:val="BodyText"/>
        <w:spacing w:lineRule="exact" w:line="170"/>
        <w:ind w:hanging="0" w:start="0" w:end="0"/>
        <w:rPr/>
      </w:pPr>
      <w:r>
        <w:rPr>
          <w:rStyle w:val="Strong"/>
          <w:rFonts w:ascii="Andale Mono" w:hAnsi="Andale Mono"/>
          <w:b/>
          <w:bCs/>
          <w:i w:val="false"/>
          <w:caps w:val="false"/>
          <w:smallCaps w:val="false"/>
          <w:color w:val="000000"/>
          <w:spacing w:val="0"/>
          <w:sz w:val="20"/>
          <w:szCs w:val="20"/>
        </w:rPr>
        <w:t>Origin</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w:t>
      </w:r>
      <w:r>
        <w:rPr>
          <w:rStyle w:val="Strong"/>
          <w:rFonts w:ascii="Andale Mono" w:hAnsi="Andale Mono"/>
          <w:b w:val="false"/>
          <w:i w:val="false"/>
          <w:caps w:val="false"/>
          <w:smallCaps w:val="false"/>
          <w:color w:val="000000"/>
          <w:spacing w:val="0"/>
          <w:sz w:val="20"/>
          <w:szCs w:val="20"/>
        </w:rPr>
        <w:t>Volgodan Federal Union</w:t>
      </w:r>
      <w:r>
        <w:rPr>
          <w:rFonts w:ascii="Andale Mono" w:hAnsi="Andale Mono"/>
          <w:b w:val="false"/>
          <w:i w:val="false"/>
          <w:caps w:val="false"/>
          <w:smallCaps w:val="false"/>
          <w:color w:val="000000"/>
          <w:spacing w:val="0"/>
          <w:sz w:val="20"/>
          <w:szCs w:val="20"/>
        </w:rPr>
        <w:br/>
      </w:r>
      <w:r>
        <w:rPr>
          <w:rStyle w:val="Strong"/>
          <w:rFonts w:ascii="Andale Mono" w:hAnsi="Andale Mono"/>
          <w:b/>
          <w:bCs/>
          <w:i w:val="false"/>
          <w:caps w:val="false"/>
          <w:smallCaps w:val="false"/>
          <w:color w:val="000000"/>
          <w:spacing w:val="0"/>
          <w:sz w:val="20"/>
          <w:szCs w:val="20"/>
        </w:rPr>
        <w:t>Reference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Based on the </w:t>
      </w:r>
      <w:r>
        <w:rPr>
          <w:rStyle w:val="Strong"/>
          <w:rFonts w:ascii="Andale Mono" w:hAnsi="Andale Mono"/>
          <w:b w:val="false"/>
          <w:i w:val="false"/>
          <w:caps w:val="false"/>
          <w:smallCaps w:val="false"/>
          <w:color w:val="000000"/>
          <w:spacing w:val="0"/>
          <w:sz w:val="20"/>
          <w:szCs w:val="20"/>
        </w:rPr>
        <w:t>KS-23M</w:t>
      </w:r>
      <w:r>
        <w:rPr>
          <w:rFonts w:ascii="Andale Mono" w:hAnsi="Andale Mono"/>
          <w:b w:val="false"/>
          <w:i w:val="false"/>
          <w:caps w:val="false"/>
          <w:smallCaps w:val="false"/>
          <w:color w:val="000000"/>
          <w:spacing w:val="0"/>
          <w:sz w:val="20"/>
          <w:szCs w:val="20"/>
        </w:rPr>
        <w:t> with modernized elements</w:t>
      </w:r>
    </w:p>
    <w:p>
      <w:pPr>
        <w:pStyle w:val="BodyText"/>
        <w:numPr>
          <w:ilvl w:val="0"/>
          <w:numId w:val="2"/>
        </w:numPr>
        <w:tabs>
          <w:tab w:val="clear" w:pos="709"/>
          <w:tab w:val="left" w:pos="0" w:leader="none"/>
        </w:tabs>
        <w:spacing w:lineRule="exact" w:line="170"/>
        <w:ind w:hanging="0" w:start="709" w:end="0"/>
        <w:rPr/>
      </w:pPr>
      <w:r>
        <w:rPr>
          <w:rStyle w:val="Strong"/>
          <w:rFonts w:ascii="Andale Mono" w:hAnsi="Andale Mono"/>
          <w:b/>
          <w:bCs/>
          <w:i w:val="false"/>
          <w:caps w:val="false"/>
          <w:smallCaps w:val="false"/>
          <w:color w:val="000000"/>
          <w:spacing w:val="0"/>
          <w:sz w:val="20"/>
          <w:szCs w:val="20"/>
        </w:rPr>
        <w:t>Damage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150 per slug (single projectile)</w:t>
      </w:r>
    </w:p>
    <w:p>
      <w:pPr>
        <w:pStyle w:val="BodyText"/>
        <w:numPr>
          <w:ilvl w:val="0"/>
          <w:numId w:val="2"/>
        </w:numPr>
        <w:tabs>
          <w:tab w:val="clear" w:pos="709"/>
          <w:tab w:val="left" w:pos="0" w:leader="none"/>
        </w:tabs>
        <w:spacing w:lineRule="exact" w:line="170"/>
        <w:ind w:hanging="0" w:start="709"/>
        <w:rPr/>
      </w:pPr>
      <w:r>
        <w:rPr>
          <w:rStyle w:val="Strong"/>
          <w:rFonts w:ascii="Andale Mono" w:hAnsi="Andale Mono"/>
          <w:b/>
          <w:bCs/>
          <w:i w:val="false"/>
          <w:caps w:val="false"/>
          <w:smallCaps w:val="false"/>
          <w:color w:val="000000"/>
          <w:spacing w:val="0"/>
          <w:sz w:val="20"/>
          <w:szCs w:val="20"/>
        </w:rPr>
        <w:t>Fire Rate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60 RPM (Break-action auto-loading)</w:t>
      </w:r>
    </w:p>
    <w:p>
      <w:pPr>
        <w:pStyle w:val="BodyText"/>
        <w:numPr>
          <w:ilvl w:val="0"/>
          <w:numId w:val="2"/>
        </w:numPr>
        <w:tabs>
          <w:tab w:val="clear" w:pos="709"/>
          <w:tab w:val="left" w:pos="0" w:leader="none"/>
        </w:tabs>
        <w:spacing w:lineRule="exact" w:line="170"/>
        <w:ind w:hanging="0" w:start="709"/>
        <w:rPr/>
      </w:pPr>
      <w:r>
        <w:rPr>
          <w:rStyle w:val="Strong"/>
          <w:rFonts w:ascii="Andale Mono" w:hAnsi="Andale Mono"/>
          <w:b/>
          <w:bCs/>
          <w:i w:val="false"/>
          <w:caps w:val="false"/>
          <w:smallCaps w:val="false"/>
          <w:color w:val="000000"/>
          <w:spacing w:val="0"/>
          <w:sz w:val="20"/>
          <w:szCs w:val="20"/>
        </w:rPr>
        <w:t>Magazine Size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w:t>
      </w:r>
      <w:r>
        <w:rPr>
          <w:rFonts w:ascii="Andale Mono" w:hAnsi="Andale Mono"/>
          <w:b w:val="false"/>
          <w:i w:val="false"/>
          <w:caps w:val="false"/>
          <w:smallCaps w:val="false"/>
          <w:color w:val="000000"/>
          <w:spacing w:val="0"/>
          <w:sz w:val="20"/>
          <w:szCs w:val="20"/>
        </w:rPr>
        <w:t>7</w:t>
      </w:r>
    </w:p>
    <w:p>
      <w:pPr>
        <w:pStyle w:val="BodyText"/>
        <w:numPr>
          <w:ilvl w:val="0"/>
          <w:numId w:val="2"/>
        </w:numPr>
        <w:tabs>
          <w:tab w:val="clear" w:pos="709"/>
          <w:tab w:val="left" w:pos="0" w:leader="none"/>
        </w:tabs>
        <w:spacing w:lineRule="exact" w:line="170"/>
        <w:ind w:hanging="0" w:start="709"/>
        <w:rPr/>
      </w:pPr>
      <w:r>
        <w:rPr>
          <w:rStyle w:val="Strong"/>
          <w:rFonts w:ascii="Andale Mono" w:hAnsi="Andale Mono"/>
          <w:b/>
          <w:bCs/>
          <w:i w:val="false"/>
          <w:caps w:val="false"/>
          <w:smallCaps w:val="false"/>
          <w:color w:val="000000"/>
          <w:spacing w:val="0"/>
          <w:sz w:val="20"/>
          <w:szCs w:val="20"/>
        </w:rPr>
        <w:t>Max Reserve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24</w:t>
      </w:r>
    </w:p>
    <w:p>
      <w:pPr>
        <w:pStyle w:val="BodyText"/>
        <w:numPr>
          <w:ilvl w:val="0"/>
          <w:numId w:val="2"/>
        </w:numPr>
        <w:tabs>
          <w:tab w:val="clear" w:pos="709"/>
          <w:tab w:val="left" w:pos="0" w:leader="none"/>
        </w:tabs>
        <w:spacing w:lineRule="exact" w:line="170"/>
        <w:ind w:hanging="0" w:start="709"/>
        <w:rPr/>
      </w:pPr>
      <w:r>
        <w:rPr>
          <w:rFonts w:ascii="Andale Mono" w:hAnsi="Andale Mono"/>
          <w:b/>
          <w:bCs/>
          <w:i w:val="false"/>
          <w:caps w:val="false"/>
          <w:smallCaps w:val="false"/>
          <w:color w:val="000000"/>
          <w:spacing w:val="0"/>
          <w:sz w:val="20"/>
          <w:szCs w:val="20"/>
        </w:rPr>
        <w:t>Reload Time</w:t>
      </w:r>
      <w:r>
        <w:rPr>
          <w:rFonts w:ascii="Andale Mono" w:hAnsi="Andale Mono"/>
          <w:b w:val="false"/>
          <w:i w:val="false"/>
          <w:caps w:val="false"/>
          <w:smallCaps w:val="false"/>
          <w:color w:val="000000"/>
          <w:spacing w:val="0"/>
          <w:sz w:val="20"/>
          <w:szCs w:val="20"/>
        </w:rPr>
        <w:t>: 4s</w:t>
      </w:r>
    </w:p>
    <w:p>
      <w:pPr>
        <w:pStyle w:val="BodyText"/>
        <w:numPr>
          <w:ilvl w:val="0"/>
          <w:numId w:val="2"/>
        </w:numPr>
        <w:tabs>
          <w:tab w:val="clear" w:pos="709"/>
          <w:tab w:val="left" w:pos="0" w:leader="none"/>
        </w:tabs>
        <w:spacing w:lineRule="exact" w:line="170"/>
        <w:ind w:hanging="0" w:start="709"/>
        <w:rPr/>
      </w:pPr>
      <w:r>
        <w:rPr>
          <w:rStyle w:val="Strong"/>
          <w:rFonts w:ascii="Andale Mono" w:hAnsi="Andale Mono"/>
          <w:b/>
          <w:bCs/>
          <w:i w:val="false"/>
          <w:caps w:val="false"/>
          <w:smallCaps w:val="false"/>
          <w:color w:val="000000"/>
          <w:spacing w:val="0"/>
          <w:sz w:val="20"/>
          <w:szCs w:val="20"/>
        </w:rPr>
        <w:t>Description</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br/>
        <w:t>This large-bore shotgun fires high-caliber slug rounds capable of penetrating light armor and even thin walls. Though slow to fire, each shot delivers devastating stopping power. Rarely seen outside elite Volgodan stormtroopers, it's a weapon of controlled mayhem. Nicknamed “Hammerveil” for the thick smoke clouds it leaves behind.</w:t>
      </w:r>
    </w:p>
    <w:p>
      <w:pPr>
        <w:pStyle w:val="HorizontalLine"/>
        <w:spacing w:lineRule="exact" w:line="170"/>
        <w:rPr>
          <w:rFonts w:ascii="Andale Mono" w:hAnsi="Andale Mono"/>
          <w:sz w:val="20"/>
          <w:szCs w:val="20"/>
        </w:rPr>
      </w:pPr>
      <w:r>
        <w:rPr>
          <w:rFonts w:ascii="Andale Mono" w:hAnsi="Andale Mono"/>
          <w:sz w:val="20"/>
          <w:szCs w:val="20"/>
        </w:rPr>
      </w:r>
    </w:p>
    <w:p>
      <w:pPr>
        <w:pStyle w:val="Heading3"/>
        <w:spacing w:lineRule="exact" w:line="170"/>
        <w:ind w:hanging="0" w:start="0" w:end="0"/>
        <w:rPr/>
      </w:pPr>
      <w:r>
        <w:rPr>
          <w:rFonts w:ascii="Andale Mono" w:hAnsi="Andale Mono"/>
          <w:b w:val="false"/>
          <w:i w:val="false"/>
          <w:caps w:val="false"/>
          <w:smallCaps w:val="false"/>
          <w:color w:val="000000"/>
          <w:spacing w:val="0"/>
          <w:sz w:val="20"/>
          <w:szCs w:val="20"/>
        </w:rPr>
        <w:t>3. </w:t>
      </w:r>
      <w:r>
        <w:rPr>
          <w:rStyle w:val="Strong"/>
          <w:rFonts w:ascii="Andale Mono" w:hAnsi="Andale Mono"/>
          <w:b w:val="false"/>
          <w:bCs/>
          <w:i w:val="false"/>
          <w:caps w:val="false"/>
          <w:smallCaps w:val="false"/>
          <w:color w:val="000000"/>
          <w:spacing w:val="0"/>
          <w:sz w:val="20"/>
          <w:szCs w:val="20"/>
        </w:rPr>
        <w:t>LP-07 “Tambuli” Tactical</w:t>
      </w:r>
    </w:p>
    <w:p>
      <w:pPr>
        <w:pStyle w:val="BodyText"/>
        <w:spacing w:lineRule="exact" w:line="170"/>
        <w:ind w:hanging="0" w:start="0" w:end="0"/>
        <w:rPr/>
      </w:pPr>
      <w:r>
        <w:rPr>
          <w:rStyle w:val="Strong"/>
          <w:rFonts w:ascii="Andale Mono" w:hAnsi="Andale Mono"/>
          <w:b w:val="false"/>
          <w:i w:val="false"/>
          <w:caps w:val="false"/>
          <w:smallCaps w:val="false"/>
          <w:color w:val="000000"/>
          <w:spacing w:val="0"/>
          <w:sz w:val="20"/>
          <w:szCs w:val="20"/>
        </w:rPr>
        <w:t>Origin:</w:t>
      </w:r>
      <w:r>
        <w:rPr>
          <w:rFonts w:ascii="Andale Mono" w:hAnsi="Andale Mono"/>
          <w:b w:val="false"/>
          <w:i w:val="false"/>
          <w:caps w:val="false"/>
          <w:smallCaps w:val="false"/>
          <w:color w:val="000000"/>
          <w:spacing w:val="0"/>
          <w:sz w:val="20"/>
          <w:szCs w:val="20"/>
        </w:rPr>
        <w:t> </w:t>
      </w:r>
      <w:r>
        <w:rPr>
          <w:rStyle w:val="Strong"/>
          <w:rFonts w:ascii="Andale Mono" w:hAnsi="Andale Mono"/>
          <w:b w:val="false"/>
          <w:i w:val="false"/>
          <w:caps w:val="false"/>
          <w:smallCaps w:val="false"/>
          <w:color w:val="000000"/>
          <w:spacing w:val="0"/>
          <w:sz w:val="20"/>
          <w:szCs w:val="20"/>
        </w:rPr>
        <w:t>Kalayaan Republican Islands (APTO member)</w:t>
      </w:r>
      <w:r>
        <w:rPr>
          <w:rFonts w:ascii="Andale Mono" w:hAnsi="Andale Mono"/>
          <w:b w:val="false"/>
          <w:i w:val="false"/>
          <w:caps w:val="false"/>
          <w:smallCaps w:val="false"/>
          <w:color w:val="000000"/>
          <w:spacing w:val="0"/>
          <w:sz w:val="20"/>
          <w:szCs w:val="20"/>
        </w:rPr>
        <w:br/>
      </w:r>
      <w:r>
        <w:rPr>
          <w:rStyle w:val="Strong"/>
          <w:rFonts w:ascii="Andale Mono" w:hAnsi="Andale Mono"/>
          <w:b w:val="false"/>
          <w:i w:val="false"/>
          <w:caps w:val="false"/>
          <w:smallCaps w:val="false"/>
          <w:color w:val="000000"/>
          <w:spacing w:val="0"/>
          <w:sz w:val="20"/>
          <w:szCs w:val="20"/>
        </w:rPr>
        <w:t>Reference:</w:t>
      </w:r>
      <w:r>
        <w:rPr>
          <w:rFonts w:ascii="Andale Mono" w:hAnsi="Andale Mono"/>
          <w:b w:val="false"/>
          <w:i w:val="false"/>
          <w:caps w:val="false"/>
          <w:smallCaps w:val="false"/>
          <w:color w:val="000000"/>
          <w:spacing w:val="0"/>
          <w:sz w:val="20"/>
          <w:szCs w:val="20"/>
        </w:rPr>
        <w:t> Inspired by the </w:t>
      </w:r>
      <w:r>
        <w:rPr>
          <w:rStyle w:val="Strong"/>
          <w:rFonts w:ascii="Andale Mono" w:hAnsi="Andale Mono"/>
          <w:b w:val="false"/>
          <w:i w:val="false"/>
          <w:caps w:val="false"/>
          <w:smallCaps w:val="false"/>
          <w:color w:val="000000"/>
          <w:spacing w:val="0"/>
          <w:sz w:val="20"/>
          <w:szCs w:val="20"/>
        </w:rPr>
        <w:t>Armscor VR80 / Benelli M4 hybrid</w:t>
      </w:r>
    </w:p>
    <w:p>
      <w:pPr>
        <w:pStyle w:val="BodyText"/>
        <w:numPr>
          <w:ilvl w:val="0"/>
          <w:numId w:val="3"/>
        </w:numPr>
        <w:tabs>
          <w:tab w:val="clear" w:pos="709"/>
          <w:tab w:val="left" w:pos="0" w:leader="none"/>
        </w:tabs>
        <w:spacing w:lineRule="exact" w:line="170"/>
        <w:ind w:hanging="0" w:start="709" w:end="0"/>
        <w:rPr/>
      </w:pPr>
      <w:r>
        <w:rPr>
          <w:rStyle w:val="Strong"/>
          <w:rFonts w:ascii="Andale Mono" w:hAnsi="Andale Mono"/>
          <w:b/>
          <w:bCs/>
          <w:i w:val="false"/>
          <w:caps w:val="false"/>
          <w:smallCaps w:val="false"/>
          <w:color w:val="000000"/>
          <w:spacing w:val="0"/>
          <w:sz w:val="20"/>
          <w:szCs w:val="20"/>
        </w:rPr>
        <w:t>Damage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90 per pellet (x7)</w:t>
      </w:r>
    </w:p>
    <w:p>
      <w:pPr>
        <w:pStyle w:val="BodyText"/>
        <w:numPr>
          <w:ilvl w:val="0"/>
          <w:numId w:val="3"/>
        </w:numPr>
        <w:tabs>
          <w:tab w:val="clear" w:pos="709"/>
          <w:tab w:val="left" w:pos="0" w:leader="none"/>
        </w:tabs>
        <w:spacing w:lineRule="exact" w:line="170"/>
        <w:ind w:hanging="0" w:start="709"/>
        <w:rPr/>
      </w:pPr>
      <w:r>
        <w:rPr>
          <w:rStyle w:val="Strong"/>
          <w:rFonts w:ascii="Andale Mono" w:hAnsi="Andale Mono"/>
          <w:b/>
          <w:bCs/>
          <w:i w:val="false"/>
          <w:caps w:val="false"/>
          <w:smallCaps w:val="false"/>
          <w:color w:val="000000"/>
          <w:spacing w:val="0"/>
          <w:sz w:val="20"/>
          <w:szCs w:val="20"/>
        </w:rPr>
        <w:t>Fire Rate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220 RPM (Semi-auto)</w:t>
      </w:r>
    </w:p>
    <w:p>
      <w:pPr>
        <w:pStyle w:val="BodyText"/>
        <w:numPr>
          <w:ilvl w:val="0"/>
          <w:numId w:val="3"/>
        </w:numPr>
        <w:tabs>
          <w:tab w:val="clear" w:pos="709"/>
          <w:tab w:val="left" w:pos="0" w:leader="none"/>
        </w:tabs>
        <w:spacing w:lineRule="exact" w:line="170"/>
        <w:ind w:hanging="0" w:start="709"/>
        <w:rPr/>
      </w:pPr>
      <w:r>
        <w:rPr>
          <w:rStyle w:val="Strong"/>
          <w:rFonts w:ascii="Andale Mono" w:hAnsi="Andale Mono"/>
          <w:b/>
          <w:bCs/>
          <w:i w:val="false"/>
          <w:caps w:val="false"/>
          <w:smallCaps w:val="false"/>
          <w:color w:val="000000"/>
          <w:spacing w:val="0"/>
          <w:sz w:val="20"/>
          <w:szCs w:val="20"/>
        </w:rPr>
        <w:t>Magazine</w:t>
      </w:r>
      <w:r>
        <w:rPr>
          <w:rStyle w:val="Strong"/>
          <w:rFonts w:ascii="Andale Mono" w:hAnsi="Andale Mono"/>
          <w:b w:val="false"/>
          <w:i w:val="false"/>
          <w:caps w:val="false"/>
          <w:smallCaps w:val="false"/>
          <w:color w:val="000000"/>
          <w:spacing w:val="0"/>
          <w:sz w:val="20"/>
          <w:szCs w:val="20"/>
        </w:rPr>
        <w:t xml:space="preserve"> </w:t>
      </w:r>
      <w:r>
        <w:rPr>
          <w:rStyle w:val="Strong"/>
          <w:rFonts w:ascii="Andale Mono" w:hAnsi="Andale Mono"/>
          <w:b/>
          <w:bCs/>
          <w:i w:val="false"/>
          <w:caps w:val="false"/>
          <w:smallCaps w:val="false"/>
          <w:color w:val="000000"/>
          <w:spacing w:val="0"/>
          <w:sz w:val="20"/>
          <w:szCs w:val="20"/>
        </w:rPr>
        <w:t>Size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8</w:t>
      </w:r>
    </w:p>
    <w:p>
      <w:pPr>
        <w:pStyle w:val="BodyText"/>
        <w:numPr>
          <w:ilvl w:val="0"/>
          <w:numId w:val="3"/>
        </w:numPr>
        <w:tabs>
          <w:tab w:val="clear" w:pos="709"/>
          <w:tab w:val="left" w:pos="0" w:leader="none"/>
        </w:tabs>
        <w:spacing w:lineRule="exact" w:line="170"/>
        <w:ind w:hanging="0" w:start="709"/>
        <w:rPr/>
      </w:pPr>
      <w:r>
        <w:rPr>
          <w:rStyle w:val="Strong"/>
          <w:rFonts w:ascii="Andale Mono" w:hAnsi="Andale Mono"/>
          <w:b/>
          <w:bCs/>
          <w:i w:val="false"/>
          <w:caps w:val="false"/>
          <w:smallCaps w:val="false"/>
          <w:color w:val="000000"/>
          <w:spacing w:val="0"/>
          <w:sz w:val="20"/>
          <w:szCs w:val="20"/>
        </w:rPr>
        <w:t>Max Reserve</w:t>
      </w:r>
      <w:r>
        <w:rPr>
          <w:rStyle w:val="Strong"/>
          <w:rFonts w:ascii="Andale Mono" w:hAnsi="Andale Mono"/>
          <w:b w:val="false"/>
          <w:i w:val="false"/>
          <w:caps w:val="false"/>
          <w:smallCaps w:val="false"/>
          <w:color w:val="000000"/>
          <w:spacing w:val="0"/>
          <w:sz w:val="20"/>
          <w:szCs w:val="20"/>
        </w:rPr>
        <w:t>:</w:t>
      </w:r>
      <w:r>
        <w:rPr>
          <w:rFonts w:ascii="Andale Mono" w:hAnsi="Andale Mono"/>
          <w:b w:val="false"/>
          <w:i w:val="false"/>
          <w:caps w:val="false"/>
          <w:smallCaps w:val="false"/>
          <w:color w:val="000000"/>
          <w:spacing w:val="0"/>
          <w:sz w:val="20"/>
          <w:szCs w:val="20"/>
        </w:rPr>
        <w:t> 40</w:t>
      </w:r>
    </w:p>
    <w:p>
      <w:pPr>
        <w:pStyle w:val="BodyText"/>
        <w:numPr>
          <w:ilvl w:val="0"/>
          <w:numId w:val="3"/>
        </w:numPr>
        <w:tabs>
          <w:tab w:val="clear" w:pos="709"/>
          <w:tab w:val="left" w:pos="0" w:leader="none"/>
        </w:tabs>
        <w:spacing w:lineRule="exact" w:line="170"/>
        <w:ind w:hanging="0" w:start="709"/>
        <w:rPr/>
      </w:pPr>
      <w:r>
        <w:rPr>
          <w:rFonts w:ascii="Andale Mono" w:hAnsi="Andale Mono"/>
          <w:b/>
          <w:bCs/>
          <w:i w:val="false"/>
          <w:caps w:val="false"/>
          <w:smallCaps w:val="false"/>
          <w:color w:val="000000"/>
          <w:spacing w:val="0"/>
          <w:sz w:val="20"/>
          <w:szCs w:val="20"/>
        </w:rPr>
        <w:t>Reload Time</w:t>
      </w:r>
      <w:r>
        <w:rPr>
          <w:rFonts w:ascii="Andale Mono" w:hAnsi="Andale Mono"/>
          <w:b w:val="false"/>
          <w:i w:val="false"/>
          <w:caps w:val="false"/>
          <w:smallCaps w:val="false"/>
          <w:color w:val="000000"/>
          <w:spacing w:val="0"/>
          <w:sz w:val="20"/>
          <w:szCs w:val="20"/>
        </w:rPr>
        <w:t>: 3.5</w:t>
      </w:r>
    </w:p>
    <w:p>
      <w:pPr>
        <w:pStyle w:val="BodyText"/>
        <w:numPr>
          <w:ilvl w:val="0"/>
          <w:numId w:val="3"/>
        </w:numPr>
        <w:tabs>
          <w:tab w:val="clear" w:pos="709"/>
          <w:tab w:val="left" w:pos="0" w:leader="none"/>
        </w:tabs>
        <w:spacing w:lineRule="exact" w:line="170"/>
        <w:ind w:hanging="0" w:start="709"/>
        <w:rPr/>
      </w:pPr>
      <w:r>
        <w:rPr>
          <w:rStyle w:val="Strong"/>
          <w:rFonts w:ascii="Andale Mono" w:hAnsi="Andale Mono"/>
          <w:b w:val="false"/>
          <w:i w:val="false"/>
          <w:caps w:val="false"/>
          <w:smallCaps w:val="false"/>
          <w:color w:val="000000"/>
          <w:spacing w:val="0"/>
          <w:sz w:val="20"/>
          <w:szCs w:val="20"/>
        </w:rPr>
        <w:t>Description:</w:t>
      </w:r>
      <w:r>
        <w:rPr>
          <w:rFonts w:ascii="Andale Mono" w:hAnsi="Andale Mono"/>
          <w:b w:val="false"/>
          <w:i w:val="false"/>
          <w:caps w:val="false"/>
          <w:smallCaps w:val="false"/>
          <w:color w:val="000000"/>
          <w:spacing w:val="0"/>
          <w:sz w:val="20"/>
          <w:szCs w:val="20"/>
        </w:rPr>
        <w:br/>
        <w:t>The LP-07 is a modular semi-automatic shotgun tailored for versatility in jungle and urban warfare. Its light polymer frame and adjustable stock make it ideal for mobile units. Frequently used by Kalayaan’s marines and APTO close-combat specialists. Fires rapidly with smooth recoil dampening for fast target transitions.</w:t>
      </w:r>
    </w:p>
    <w:p>
      <w:pPr>
        <w:pStyle w:val="BodyText"/>
        <w:bidi w:val="0"/>
        <w:jc w:val="start"/>
        <w:rPr>
          <w:rFonts w:ascii="Andale Mono" w:hAnsi="Andale Mono"/>
          <w:b/>
          <w:bCs/>
          <w:sz w:val="20"/>
          <w:szCs w:val="20"/>
        </w:rPr>
      </w:pPr>
      <w:r>
        <w:rPr>
          <w:rFonts w:ascii="Andale Mono" w:hAnsi="Andale Mono"/>
          <w:b/>
          <w:bCs/>
          <w:sz w:val="20"/>
          <w:szCs w:val="20"/>
        </w:rPr>
      </w:r>
    </w:p>
    <w:p>
      <w:pPr>
        <w:pStyle w:val="Normal"/>
        <w:bidi w:val="0"/>
        <w:jc w:val="start"/>
        <w:rPr>
          <w:rFonts w:ascii="Andale Mono" w:hAnsi="Andale Mono"/>
          <w:sz w:val="20"/>
          <w:szCs w:val="20"/>
        </w:rPr>
      </w:pPr>
      <w:r>
        <w:rPr>
          <w:rFonts w:ascii="Andale Mono" w:hAnsi="Andale Mono"/>
          <w:sz w:val="20"/>
          <w:szCs w:val="20"/>
        </w:rPr>
      </w:r>
    </w:p>
    <w:tbl>
      <w:tblPr>
        <w:tblW w:w="11537" w:type="dxa"/>
        <w:jc w:val="start"/>
        <w:tblInd w:w="-759" w:type="dxa"/>
        <w:tblLayout w:type="fixed"/>
        <w:tblCellMar>
          <w:top w:w="28" w:type="dxa"/>
          <w:start w:w="28" w:type="dxa"/>
          <w:bottom w:w="28" w:type="dxa"/>
          <w:end w:w="28" w:type="dxa"/>
        </w:tblCellMar>
      </w:tblPr>
      <w:tblGrid>
        <w:gridCol w:w="1435"/>
        <w:gridCol w:w="933"/>
        <w:gridCol w:w="1537"/>
        <w:gridCol w:w="3816"/>
        <w:gridCol w:w="3816"/>
      </w:tblGrid>
      <w:tr>
        <w:trPr>
          <w:tblHeader w:val="true"/>
        </w:trPr>
        <w:tc>
          <w:tcPr>
            <w:tcW w:w="1435" w:type="dxa"/>
            <w:tcBorders/>
            <w:vAlign w:val="center"/>
          </w:tcPr>
          <w:p>
            <w:pPr>
              <w:pStyle w:val="TableHeading"/>
              <w:rPr/>
            </w:pPr>
            <w:r>
              <w:rPr>
                <w:rStyle w:val="Strong"/>
                <w:rFonts w:ascii="Andale Mono" w:hAnsi="Andale Mono"/>
                <w:b/>
                <w:bCs/>
                <w:sz w:val="20"/>
                <w:szCs w:val="20"/>
              </w:rPr>
              <w:t>Weapon Name</w:t>
            </w:r>
          </w:p>
        </w:tc>
        <w:tc>
          <w:tcPr>
            <w:tcW w:w="933" w:type="dxa"/>
            <w:tcBorders/>
            <w:vAlign w:val="center"/>
          </w:tcPr>
          <w:p>
            <w:pPr>
              <w:pStyle w:val="TableHeading"/>
              <w:rPr>
                <w:rFonts w:ascii="Andale Mono" w:hAnsi="Andale Mono"/>
                <w:b/>
                <w:bCs/>
                <w:sz w:val="20"/>
                <w:szCs w:val="20"/>
              </w:rPr>
            </w:pPr>
            <w:r>
              <w:rPr>
                <w:rFonts w:ascii="Andale Mono" w:hAnsi="Andale Mono"/>
                <w:b/>
                <w:bCs/>
                <w:sz w:val="20"/>
                <w:szCs w:val="20"/>
              </w:rPr>
              <w:t>Weapon Type</w:t>
            </w:r>
          </w:p>
        </w:tc>
        <w:tc>
          <w:tcPr>
            <w:tcW w:w="1537" w:type="dxa"/>
            <w:tcBorders/>
            <w:vAlign w:val="center"/>
          </w:tcPr>
          <w:p>
            <w:pPr>
              <w:pStyle w:val="TableHeading"/>
              <w:rPr/>
            </w:pPr>
            <w:r>
              <w:rPr>
                <w:rStyle w:val="Strong"/>
                <w:rFonts w:ascii="Andale Mono" w:hAnsi="Andale Mono"/>
                <w:b/>
                <w:bCs/>
                <w:sz w:val="20"/>
                <w:szCs w:val="20"/>
              </w:rPr>
              <w:t>Faction/Origin</w:t>
            </w:r>
          </w:p>
        </w:tc>
        <w:tc>
          <w:tcPr>
            <w:tcW w:w="3816" w:type="dxa"/>
            <w:tcBorders/>
            <w:vAlign w:val="center"/>
          </w:tcPr>
          <w:p>
            <w:pPr>
              <w:pStyle w:val="TableHeading"/>
              <w:rPr/>
            </w:pPr>
            <w:r>
              <w:rPr>
                <w:rStyle w:val="Strong"/>
                <w:rFonts w:ascii="Andale Mono" w:hAnsi="Andale Mono"/>
                <w:b/>
                <w:bCs/>
                <w:sz w:val="20"/>
                <w:szCs w:val="20"/>
              </w:rPr>
              <w:t>Inspiration</w:t>
            </w:r>
          </w:p>
        </w:tc>
        <w:tc>
          <w:tcPr>
            <w:tcW w:w="3816" w:type="dxa"/>
            <w:tcBorders/>
            <w:vAlign w:val="center"/>
          </w:tcPr>
          <w:p>
            <w:pPr>
              <w:pStyle w:val="TableHeading"/>
              <w:rPr>
                <w:rFonts w:ascii="Andale Mono" w:hAnsi="Andale Mono"/>
              </w:rPr>
            </w:pPr>
            <w:r>
              <w:rPr>
                <w:rFonts w:ascii="Andale Mono" w:hAnsi="Andale Mono"/>
              </w:rPr>
              <w:t>PROLOGUE/Main Game</w:t>
            </w:r>
          </w:p>
        </w:tc>
      </w:tr>
      <w:tr>
        <w:trPr/>
        <w:tc>
          <w:tcPr>
            <w:tcW w:w="1435" w:type="dxa"/>
            <w:tcBorders/>
            <w:shd w:fill="FFC375" w:val="clear"/>
            <w:vAlign w:val="center"/>
          </w:tcPr>
          <w:p>
            <w:pPr>
              <w:pStyle w:val="TableContents"/>
              <w:jc w:val="center"/>
              <w:rPr/>
            </w:pPr>
            <w:r>
              <w:rPr>
                <w:rStyle w:val="Strong"/>
                <w:rFonts w:ascii="Andale Mono" w:hAnsi="Andale Mono"/>
                <w:b/>
                <w:bCs/>
                <w:sz w:val="20"/>
                <w:szCs w:val="20"/>
              </w:rPr>
              <w:t>VK-PDW</w:t>
            </w:r>
          </w:p>
        </w:tc>
        <w:tc>
          <w:tcPr>
            <w:tcW w:w="933"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7"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THANMYO</w:t>
            </w:r>
          </w:p>
        </w:tc>
        <w:tc>
          <w:tcPr>
            <w:tcW w:w="3816" w:type="dxa"/>
            <w:tcBorders/>
            <w:shd w:fill="FFC375" w:val="clear"/>
            <w:vAlign w:val="center"/>
          </w:tcPr>
          <w:p>
            <w:pPr>
              <w:pStyle w:val="TableContents"/>
              <w:rPr>
                <w:rFonts w:ascii="Andale Mono" w:hAnsi="Andale Mono"/>
                <w:sz w:val="18"/>
                <w:szCs w:val="18"/>
              </w:rPr>
            </w:pPr>
            <w:r>
              <w:rPr>
                <w:rFonts w:ascii="Andale Mono" w:hAnsi="Andale Mono"/>
                <w:sz w:val="18"/>
                <w:szCs w:val="18"/>
              </w:rPr>
              <w:t>X-95, MP7 base</w:t>
            </w:r>
          </w:p>
        </w:tc>
        <w:tc>
          <w:tcPr>
            <w:tcW w:w="3816"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FFC375" w:val="clear"/>
            <w:vAlign w:val="center"/>
          </w:tcPr>
          <w:p>
            <w:pPr>
              <w:pStyle w:val="TableContents"/>
              <w:jc w:val="center"/>
              <w:rPr/>
            </w:pPr>
            <w:r>
              <w:rPr>
                <w:rStyle w:val="Strong"/>
                <w:rFonts w:ascii="Andale Mono" w:hAnsi="Andale Mono"/>
                <w:b/>
                <w:bCs/>
                <w:sz w:val="20"/>
                <w:szCs w:val="20"/>
              </w:rPr>
              <w:t>KP-S13 Prechan</w:t>
            </w:r>
          </w:p>
        </w:tc>
        <w:tc>
          <w:tcPr>
            <w:tcW w:w="933"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7"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PREYVATAN</w:t>
            </w:r>
          </w:p>
        </w:tc>
        <w:tc>
          <w:tcPr>
            <w:tcW w:w="3816" w:type="dxa"/>
            <w:tcBorders/>
            <w:shd w:fill="FFC375" w:val="clear"/>
            <w:vAlign w:val="center"/>
          </w:tcPr>
          <w:p>
            <w:pPr>
              <w:pStyle w:val="TableContents"/>
              <w:rPr>
                <w:rFonts w:ascii="Andale Mono" w:hAnsi="Andale Mono"/>
                <w:sz w:val="18"/>
                <w:szCs w:val="18"/>
              </w:rPr>
            </w:pPr>
            <w:r>
              <w:rPr>
                <w:rFonts w:ascii="Andale Mono" w:hAnsi="Andale Mono"/>
                <w:sz w:val="18"/>
                <w:szCs w:val="18"/>
              </w:rPr>
              <w:t>PPSh-41, MAT-49, AK-like parts</w:t>
            </w:r>
          </w:p>
        </w:tc>
        <w:tc>
          <w:tcPr>
            <w:tcW w:w="3816"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FFC375" w:val="clear"/>
            <w:vAlign w:val="center"/>
          </w:tcPr>
          <w:p>
            <w:pPr>
              <w:pStyle w:val="TableContents"/>
              <w:jc w:val="center"/>
              <w:rPr/>
            </w:pPr>
            <w:r>
              <w:rPr>
                <w:rStyle w:val="Strong"/>
                <w:rFonts w:ascii="Andale Mono" w:hAnsi="Andale Mono"/>
                <w:b/>
                <w:bCs/>
                <w:sz w:val="20"/>
                <w:szCs w:val="20"/>
              </w:rPr>
              <w:t>MRS-C9 Spectra</w:t>
            </w:r>
          </w:p>
        </w:tc>
        <w:tc>
          <w:tcPr>
            <w:tcW w:w="933"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7"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LIRENZA &amp; KARLIANSK</w:t>
            </w:r>
          </w:p>
        </w:tc>
        <w:tc>
          <w:tcPr>
            <w:tcW w:w="3816" w:type="dxa"/>
            <w:tcBorders/>
            <w:shd w:fill="FFC375" w:val="clear"/>
            <w:vAlign w:val="center"/>
          </w:tcPr>
          <w:p>
            <w:pPr>
              <w:pStyle w:val="TableContents"/>
              <w:rPr>
                <w:rFonts w:ascii="Andale Mono" w:hAnsi="Andale Mono"/>
                <w:sz w:val="18"/>
                <w:szCs w:val="18"/>
              </w:rPr>
            </w:pPr>
            <w:r>
              <w:rPr>
                <w:rFonts w:ascii="Andale Mono" w:hAnsi="Andale Mono"/>
                <w:sz w:val="18"/>
                <w:szCs w:val="18"/>
              </w:rPr>
              <w:t>SIG MPX, B&amp;T APC9, Scorpion EVO</w:t>
            </w:r>
          </w:p>
        </w:tc>
        <w:tc>
          <w:tcPr>
            <w:tcW w:w="3816"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FFC375" w:val="clear"/>
            <w:vAlign w:val="center"/>
          </w:tcPr>
          <w:p>
            <w:pPr>
              <w:pStyle w:val="TableContents"/>
              <w:jc w:val="center"/>
              <w:rPr/>
            </w:pPr>
            <w:r>
              <w:rPr>
                <w:rStyle w:val="Strong"/>
                <w:rFonts w:ascii="Andale Mono" w:hAnsi="Andale Mono"/>
                <w:b/>
                <w:bCs/>
                <w:sz w:val="20"/>
                <w:szCs w:val="20"/>
              </w:rPr>
              <w:t>VK-PDWSD</w:t>
            </w:r>
          </w:p>
        </w:tc>
        <w:tc>
          <w:tcPr>
            <w:tcW w:w="933"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7"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THANMYO</w:t>
            </w:r>
          </w:p>
        </w:tc>
        <w:tc>
          <w:tcPr>
            <w:tcW w:w="3816" w:type="dxa"/>
            <w:tcBorders/>
            <w:shd w:fill="FFC375" w:val="clear"/>
            <w:vAlign w:val="center"/>
          </w:tcPr>
          <w:p>
            <w:pPr>
              <w:pStyle w:val="TableContents"/>
              <w:rPr>
                <w:rFonts w:ascii="Andale Mono" w:hAnsi="Andale Mono"/>
                <w:sz w:val="18"/>
                <w:szCs w:val="18"/>
              </w:rPr>
            </w:pPr>
            <w:r>
              <w:rPr>
                <w:rFonts w:ascii="Andale Mono" w:hAnsi="Andale Mono"/>
                <w:sz w:val="18"/>
                <w:szCs w:val="18"/>
              </w:rPr>
              <w:t>X-95, MP7 base WITH INTERNAL SUPRESSOR</w:t>
            </w:r>
          </w:p>
        </w:tc>
        <w:tc>
          <w:tcPr>
            <w:tcW w:w="3816"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PSH-49</w:t>
            </w:r>
          </w:p>
        </w:tc>
        <w:tc>
          <w:tcPr>
            <w:tcW w:w="933"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7"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BELIKAN</w:t>
            </w:r>
          </w:p>
        </w:tc>
        <w:tc>
          <w:tcPr>
            <w:tcW w:w="3816" w:type="dxa"/>
            <w:tcBorders/>
            <w:shd w:fill="77E2FF" w:val="clear"/>
            <w:vAlign w:val="center"/>
          </w:tcPr>
          <w:p>
            <w:pPr>
              <w:pStyle w:val="TableContents"/>
              <w:rPr>
                <w:rFonts w:ascii="Andale Mono" w:hAnsi="Andale Mono"/>
                <w:sz w:val="18"/>
                <w:szCs w:val="18"/>
              </w:rPr>
            </w:pPr>
            <w:r>
              <w:rPr>
                <w:rFonts w:ascii="Andale Mono" w:hAnsi="Andale Mono"/>
                <w:sz w:val="18"/>
                <w:szCs w:val="18"/>
              </w:rPr>
              <w:t>PPSH 49 MODERNIZED</w:t>
            </w:r>
          </w:p>
        </w:tc>
        <w:tc>
          <w:tcPr>
            <w:tcW w:w="3816" w:type="dxa"/>
            <w:tcBorders/>
            <w:shd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M113</w:t>
            </w:r>
          </w:p>
        </w:tc>
        <w:tc>
          <w:tcPr>
            <w:tcW w:w="933"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7"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LIRENZA REPUBLIC</w:t>
            </w:r>
          </w:p>
        </w:tc>
        <w:tc>
          <w:tcPr>
            <w:tcW w:w="3816" w:type="dxa"/>
            <w:tcBorders/>
            <w:shd w:fill="77E2FF" w:val="clear"/>
            <w:vAlign w:val="center"/>
          </w:tcPr>
          <w:p>
            <w:pPr>
              <w:pStyle w:val="TableContents"/>
              <w:rPr>
                <w:rFonts w:ascii="Andale Mono" w:hAnsi="Andale Mono"/>
                <w:sz w:val="18"/>
                <w:szCs w:val="18"/>
              </w:rPr>
            </w:pPr>
            <w:r>
              <w:rPr>
                <w:rFonts w:ascii="Andale Mono" w:hAnsi="Andale Mono"/>
                <w:sz w:val="18"/>
                <w:szCs w:val="18"/>
              </w:rPr>
              <w:t>MAT-49 MODERNIZED</w:t>
            </w:r>
          </w:p>
        </w:tc>
        <w:tc>
          <w:tcPr>
            <w:tcW w:w="3816" w:type="dxa"/>
            <w:tcBorders/>
            <w:shd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MC-10SF</w:t>
            </w:r>
          </w:p>
        </w:tc>
        <w:tc>
          <w:tcPr>
            <w:tcW w:w="933"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SMG</w:t>
            </w:r>
          </w:p>
        </w:tc>
        <w:tc>
          <w:tcPr>
            <w:tcW w:w="1537"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UNITED CONTINENT OF LIBERIA</w:t>
            </w:r>
          </w:p>
        </w:tc>
        <w:tc>
          <w:tcPr>
            <w:tcW w:w="3816" w:type="dxa"/>
            <w:tcBorders/>
            <w:shd w:fill="77E2FF" w:val="clear"/>
            <w:vAlign w:val="center"/>
          </w:tcPr>
          <w:p>
            <w:pPr>
              <w:pStyle w:val="TableContents"/>
              <w:rPr>
                <w:rFonts w:ascii="Andale Mono" w:hAnsi="Andale Mono"/>
                <w:sz w:val="18"/>
                <w:szCs w:val="18"/>
              </w:rPr>
            </w:pPr>
            <w:r>
              <w:rPr>
                <w:rFonts w:ascii="Andale Mono" w:hAnsi="Andale Mono"/>
                <w:sz w:val="18"/>
                <w:szCs w:val="18"/>
              </w:rPr>
              <w:t>MAC 10 INTEGRAL SD</w:t>
            </w:r>
          </w:p>
        </w:tc>
        <w:tc>
          <w:tcPr>
            <w:tcW w:w="3816" w:type="dxa"/>
            <w:tcBorders/>
            <w:shd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933"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1537"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r>
          </w:p>
        </w:tc>
        <w:tc>
          <w:tcPr>
            <w:tcW w:w="3816" w:type="dxa"/>
            <w:tcBorders/>
            <w:shd w:fill="77E2FF" w:val="clear"/>
            <w:vAlign w:val="center"/>
          </w:tcPr>
          <w:p>
            <w:pPr>
              <w:pStyle w:val="TableContents"/>
              <w:rPr>
                <w:rFonts w:ascii="Andale Mono" w:hAnsi="Andale Mono"/>
                <w:sz w:val="18"/>
                <w:szCs w:val="18"/>
              </w:rPr>
            </w:pPr>
            <w:r>
              <w:rPr>
                <w:rFonts w:ascii="Andale Mono" w:hAnsi="Andale Mono"/>
                <w:sz w:val="18"/>
                <w:szCs w:val="18"/>
              </w:rPr>
            </w:r>
          </w:p>
        </w:tc>
        <w:tc>
          <w:tcPr>
            <w:tcW w:w="3816" w:type="dxa"/>
            <w:tcBorders/>
            <w:shd w:fill="77E2FF" w:val="clear"/>
            <w:vAlign w:val="center"/>
          </w:tcPr>
          <w:p>
            <w:pPr>
              <w:pStyle w:val="TableContents"/>
              <w:jc w:val="center"/>
              <w:rPr>
                <w:rFonts w:ascii="Andale Mono" w:hAnsi="Andale Mono"/>
                <w:b/>
                <w:bCs/>
                <w:sz w:val="18"/>
                <w:szCs w:val="18"/>
              </w:rPr>
            </w:pPr>
            <w:r>
              <w:rPr>
                <w:rFonts w:ascii="Andale Mono" w:hAnsi="Andale Mono"/>
                <w:b/>
                <w:bCs/>
                <w:sz w:val="18"/>
                <w:szCs w:val="18"/>
              </w:rPr>
            </w:r>
          </w:p>
        </w:tc>
      </w:tr>
      <w:tr>
        <w:trPr/>
        <w:tc>
          <w:tcPr>
            <w:tcW w:w="1435" w:type="dxa"/>
            <w:tcBorders/>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933" w:type="dxa"/>
            <w:tcBorders/>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1537" w:type="dxa"/>
            <w:tcBorders/>
            <w:vAlign w:val="center"/>
          </w:tcPr>
          <w:p>
            <w:pPr>
              <w:pStyle w:val="TableContents"/>
              <w:jc w:val="center"/>
              <w:rPr>
                <w:rFonts w:ascii="Andale Mono" w:hAnsi="Andale Mono"/>
                <w:b/>
                <w:bCs/>
                <w:sz w:val="16"/>
                <w:szCs w:val="16"/>
              </w:rPr>
            </w:pPr>
            <w:r>
              <w:rPr>
                <w:rFonts w:ascii="Andale Mono" w:hAnsi="Andale Mono"/>
                <w:b/>
                <w:bCs/>
                <w:sz w:val="16"/>
                <w:szCs w:val="16"/>
              </w:rPr>
            </w:r>
          </w:p>
        </w:tc>
        <w:tc>
          <w:tcPr>
            <w:tcW w:w="3816" w:type="dxa"/>
            <w:tcBorders/>
            <w:vAlign w:val="center"/>
          </w:tcPr>
          <w:p>
            <w:pPr>
              <w:pStyle w:val="TableContents"/>
              <w:rPr>
                <w:rFonts w:ascii="Andale Mono" w:hAnsi="Andale Mono"/>
                <w:sz w:val="18"/>
                <w:szCs w:val="18"/>
              </w:rPr>
            </w:pPr>
            <w:r>
              <w:rPr>
                <w:rFonts w:ascii="Andale Mono" w:hAnsi="Andale Mono"/>
                <w:sz w:val="18"/>
                <w:szCs w:val="18"/>
              </w:rPr>
            </w:r>
          </w:p>
        </w:tc>
        <w:tc>
          <w:tcPr>
            <w:tcW w:w="3816" w:type="dxa"/>
            <w:tcBorders/>
            <w:vAlign w:val="center"/>
          </w:tcPr>
          <w:p>
            <w:pPr>
              <w:pStyle w:val="TableContents"/>
              <w:jc w:val="center"/>
              <w:rPr>
                <w:rFonts w:ascii="Andale Mono" w:hAnsi="Andale Mono"/>
                <w:sz w:val="18"/>
                <w:szCs w:val="18"/>
              </w:rPr>
            </w:pPr>
            <w:r>
              <w:rPr>
                <w:rFonts w:ascii="Andale Mono" w:hAnsi="Andale Mono"/>
                <w:sz w:val="18"/>
                <w:szCs w:val="18"/>
              </w:rPr>
            </w:r>
          </w:p>
        </w:tc>
      </w:tr>
      <w:tr>
        <w:trPr/>
        <w:tc>
          <w:tcPr>
            <w:tcW w:w="1435"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VK-V9</w:t>
            </w:r>
          </w:p>
        </w:tc>
        <w:tc>
          <w:tcPr>
            <w:tcW w:w="933"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7"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SUKHOTHAYA</w:t>
            </w:r>
          </w:p>
        </w:tc>
        <w:tc>
          <w:tcPr>
            <w:tcW w:w="3816" w:type="dxa"/>
            <w:tcBorders/>
            <w:shd w:fill="FFC375" w:val="clear"/>
            <w:vAlign w:val="center"/>
          </w:tcPr>
          <w:p>
            <w:pPr>
              <w:pStyle w:val="TableContents"/>
              <w:rPr>
                <w:rFonts w:ascii="Andale Mono" w:hAnsi="Andale Mono"/>
                <w:sz w:val="18"/>
                <w:szCs w:val="18"/>
              </w:rPr>
            </w:pPr>
            <w:r>
              <w:rPr>
                <w:rFonts w:ascii="Andale Mono" w:hAnsi="Andale Mono"/>
                <w:sz w:val="18"/>
                <w:szCs w:val="18"/>
              </w:rPr>
              <w:t>X95 + QBZ 191 HYBRID</w:t>
            </w:r>
          </w:p>
        </w:tc>
        <w:tc>
          <w:tcPr>
            <w:tcW w:w="3816"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KR-85C1</w:t>
            </w:r>
          </w:p>
        </w:tc>
        <w:tc>
          <w:tcPr>
            <w:tcW w:w="933"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7"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WOLKENHEIM</w:t>
            </w:r>
          </w:p>
        </w:tc>
        <w:tc>
          <w:tcPr>
            <w:tcW w:w="3816" w:type="dxa"/>
            <w:tcBorders/>
            <w:shd w:fill="FFC375" w:val="clear"/>
            <w:vAlign w:val="center"/>
          </w:tcPr>
          <w:p>
            <w:pPr>
              <w:pStyle w:val="TableContents"/>
              <w:rPr>
                <w:rFonts w:ascii="Andale Mono" w:hAnsi="Andale Mono"/>
                <w:sz w:val="18"/>
                <w:szCs w:val="18"/>
              </w:rPr>
            </w:pPr>
            <w:r>
              <w:rPr>
                <w:rFonts w:ascii="Andale Mono" w:hAnsi="Andale Mono"/>
                <w:sz w:val="18"/>
                <w:szCs w:val="18"/>
              </w:rPr>
              <w:t>HK416</w:t>
            </w:r>
          </w:p>
        </w:tc>
        <w:tc>
          <w:tcPr>
            <w:tcW w:w="3816"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TYR-995</w:t>
            </w:r>
          </w:p>
        </w:tc>
        <w:tc>
          <w:tcPr>
            <w:tcW w:w="933"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7"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BETHERA</w:t>
            </w:r>
          </w:p>
        </w:tc>
        <w:tc>
          <w:tcPr>
            <w:tcW w:w="3816" w:type="dxa"/>
            <w:tcBorders/>
            <w:shd w:fill="FFC375" w:val="clear"/>
            <w:vAlign w:val="center"/>
          </w:tcPr>
          <w:p>
            <w:pPr>
              <w:pStyle w:val="TableContents"/>
              <w:rPr>
                <w:rFonts w:ascii="Andale Mono" w:hAnsi="Andale Mono"/>
                <w:sz w:val="18"/>
                <w:szCs w:val="18"/>
              </w:rPr>
            </w:pPr>
            <w:r>
              <w:rPr>
                <w:rFonts w:ascii="Andale Mono" w:hAnsi="Andale Mono"/>
                <w:sz w:val="18"/>
                <w:szCs w:val="18"/>
              </w:rPr>
              <w:t>TAVOR X95</w:t>
            </w:r>
          </w:p>
        </w:tc>
        <w:tc>
          <w:tcPr>
            <w:tcW w:w="3816"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PK-174</w:t>
            </w:r>
          </w:p>
        </w:tc>
        <w:tc>
          <w:tcPr>
            <w:tcW w:w="933"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7"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VOLGODAN REPUBLIC</w:t>
            </w:r>
          </w:p>
        </w:tc>
        <w:tc>
          <w:tcPr>
            <w:tcW w:w="3816" w:type="dxa"/>
            <w:tcBorders/>
            <w:shd w:fill="77E2FF" w:val="clear"/>
            <w:vAlign w:val="center"/>
          </w:tcPr>
          <w:p>
            <w:pPr>
              <w:pStyle w:val="TableContents"/>
              <w:rPr>
                <w:rFonts w:ascii="Andale Mono" w:hAnsi="Andale Mono"/>
                <w:sz w:val="18"/>
                <w:szCs w:val="18"/>
              </w:rPr>
            </w:pPr>
            <w:r>
              <w:rPr>
                <w:rFonts w:ascii="Andale Mono" w:hAnsi="Andale Mono"/>
                <w:sz w:val="18"/>
                <w:szCs w:val="18"/>
              </w:rPr>
              <w:t>AK-74</w:t>
            </w:r>
          </w:p>
        </w:tc>
        <w:tc>
          <w:tcPr>
            <w:tcW w:w="3816" w:type="dxa"/>
            <w:tcBorders/>
            <w:shd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SSG-3</w:t>
            </w:r>
          </w:p>
        </w:tc>
        <w:tc>
          <w:tcPr>
            <w:tcW w:w="933"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7"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BELVANIA</w:t>
            </w:r>
          </w:p>
        </w:tc>
        <w:tc>
          <w:tcPr>
            <w:tcW w:w="3816" w:type="dxa"/>
            <w:tcBorders/>
            <w:shd w:fill="77E2FF" w:val="clear"/>
            <w:vAlign w:val="center"/>
          </w:tcPr>
          <w:p>
            <w:pPr>
              <w:pStyle w:val="TableContents"/>
              <w:rPr>
                <w:rFonts w:ascii="Andale Mono" w:hAnsi="Andale Mono"/>
                <w:sz w:val="18"/>
                <w:szCs w:val="18"/>
              </w:rPr>
            </w:pPr>
            <w:r>
              <w:rPr>
                <w:rFonts w:ascii="Andale Mono" w:hAnsi="Andale Mono"/>
                <w:sz w:val="18"/>
                <w:szCs w:val="18"/>
              </w:rPr>
              <w:t>HK G3</w:t>
            </w:r>
          </w:p>
        </w:tc>
        <w:tc>
          <w:tcPr>
            <w:tcW w:w="3816" w:type="dxa"/>
            <w:tcBorders/>
            <w:shd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LM.556 TACTICA</w:t>
            </w:r>
          </w:p>
        </w:tc>
        <w:tc>
          <w:tcPr>
            <w:tcW w:w="933"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AR</w:t>
            </w:r>
          </w:p>
        </w:tc>
        <w:tc>
          <w:tcPr>
            <w:tcW w:w="1537"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LIRENZA REPUBLIC</w:t>
            </w:r>
          </w:p>
        </w:tc>
        <w:tc>
          <w:tcPr>
            <w:tcW w:w="3816" w:type="dxa"/>
            <w:tcBorders/>
            <w:shd w:fill="77E2FF" w:val="clear"/>
            <w:vAlign w:val="center"/>
          </w:tcPr>
          <w:p>
            <w:pPr>
              <w:pStyle w:val="TableContents"/>
              <w:rPr>
                <w:rFonts w:ascii="Andale Mono" w:hAnsi="Andale Mono"/>
                <w:sz w:val="18"/>
                <w:szCs w:val="18"/>
              </w:rPr>
            </w:pPr>
            <w:r>
              <w:rPr>
                <w:rFonts w:ascii="Andale Mono" w:hAnsi="Andale Mono"/>
                <w:sz w:val="18"/>
                <w:szCs w:val="18"/>
              </w:rPr>
              <w:t>ARX160 EXTENDED SD BARREL</w:t>
            </w:r>
          </w:p>
        </w:tc>
        <w:tc>
          <w:tcPr>
            <w:tcW w:w="3816" w:type="dxa"/>
            <w:tcBorders/>
            <w:shd w:fill="77E2FF" w:val="clear"/>
            <w:vAlign w:val="center"/>
          </w:tcPr>
          <w:p>
            <w:pPr>
              <w:pStyle w:val="TableContents"/>
              <w:jc w:val="center"/>
              <w:rPr>
                <w:rFonts w:ascii="Andale Mono" w:hAnsi="Andale Mono"/>
                <w:b/>
                <w:bCs/>
                <w:sz w:val="18"/>
                <w:szCs w:val="18"/>
              </w:rPr>
            </w:pPr>
            <w:r>
              <w:rPr>
                <w:rFonts w:ascii="Andale Mono" w:hAnsi="Andale Mono"/>
                <w:b/>
                <w:bCs/>
                <w:sz w:val="18"/>
                <w:szCs w:val="18"/>
              </w:rPr>
              <w:t>MAIN GAME</w:t>
            </w:r>
          </w:p>
        </w:tc>
      </w:tr>
      <w:tr>
        <w:trPr/>
        <w:tc>
          <w:tcPr>
            <w:tcW w:w="1435" w:type="dxa"/>
            <w:tcBorders/>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933" w:type="dxa"/>
            <w:tcBorders/>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1537" w:type="dxa"/>
            <w:tcBorders/>
            <w:vAlign w:val="center"/>
          </w:tcPr>
          <w:p>
            <w:pPr>
              <w:pStyle w:val="TableContents"/>
              <w:jc w:val="center"/>
              <w:rPr>
                <w:rFonts w:ascii="Andale Mono" w:hAnsi="Andale Mono"/>
                <w:b/>
                <w:bCs/>
                <w:sz w:val="16"/>
                <w:szCs w:val="16"/>
              </w:rPr>
            </w:pPr>
            <w:r>
              <w:rPr>
                <w:rFonts w:ascii="Andale Mono" w:hAnsi="Andale Mono"/>
                <w:b/>
                <w:bCs/>
                <w:sz w:val="16"/>
                <w:szCs w:val="16"/>
              </w:rPr>
            </w:r>
          </w:p>
        </w:tc>
        <w:tc>
          <w:tcPr>
            <w:tcW w:w="3816" w:type="dxa"/>
            <w:tcBorders/>
            <w:vAlign w:val="center"/>
          </w:tcPr>
          <w:p>
            <w:pPr>
              <w:pStyle w:val="TableContents"/>
              <w:rPr>
                <w:rFonts w:ascii="Andale Mono" w:hAnsi="Andale Mono"/>
                <w:sz w:val="18"/>
                <w:szCs w:val="18"/>
              </w:rPr>
            </w:pPr>
            <w:r>
              <w:rPr>
                <w:rFonts w:ascii="Andale Mono" w:hAnsi="Andale Mono"/>
                <w:sz w:val="18"/>
                <w:szCs w:val="18"/>
              </w:rPr>
            </w:r>
          </w:p>
        </w:tc>
        <w:tc>
          <w:tcPr>
            <w:tcW w:w="3816" w:type="dxa"/>
            <w:tcBorders/>
            <w:vAlign w:val="center"/>
          </w:tcPr>
          <w:p>
            <w:pPr>
              <w:pStyle w:val="TableContents"/>
              <w:jc w:val="center"/>
              <w:rPr>
                <w:rFonts w:ascii="Andale Mono" w:hAnsi="Andale Mono"/>
                <w:sz w:val="18"/>
                <w:szCs w:val="18"/>
              </w:rPr>
            </w:pPr>
            <w:r>
              <w:rPr>
                <w:rFonts w:ascii="Andale Mono" w:hAnsi="Andale Mono"/>
                <w:sz w:val="18"/>
                <w:szCs w:val="18"/>
              </w:rPr>
            </w:r>
          </w:p>
        </w:tc>
      </w:tr>
      <w:tr>
        <w:trPr/>
        <w:tc>
          <w:tcPr>
            <w:tcW w:w="1435"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TY-23 NAGINATA</w:t>
            </w:r>
          </w:p>
        </w:tc>
        <w:tc>
          <w:tcPr>
            <w:tcW w:w="933"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PISTOL</w:t>
            </w:r>
          </w:p>
        </w:tc>
        <w:tc>
          <w:tcPr>
            <w:tcW w:w="1537"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FUKUSHIMA FEDERAL ISLANDS</w:t>
            </w:r>
          </w:p>
        </w:tc>
        <w:tc>
          <w:tcPr>
            <w:tcW w:w="3816" w:type="dxa"/>
            <w:tcBorders/>
            <w:shd w:fill="FFC375" w:val="clear"/>
            <w:vAlign w:val="center"/>
          </w:tcPr>
          <w:p>
            <w:pPr>
              <w:pStyle w:val="TableContents"/>
              <w:rPr>
                <w:rFonts w:ascii="Andale Mono" w:hAnsi="Andale Mono"/>
                <w:sz w:val="18"/>
                <w:szCs w:val="18"/>
              </w:rPr>
            </w:pPr>
            <w:r>
              <w:rPr>
                <w:rFonts w:ascii="Andale Mono" w:hAnsi="Andale Mono"/>
                <w:sz w:val="18"/>
                <w:szCs w:val="18"/>
              </w:rPr>
              <w:t>JERICHO 941</w:t>
            </w:r>
          </w:p>
        </w:tc>
        <w:tc>
          <w:tcPr>
            <w:tcW w:w="3816"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KP-12 CHETRRA</w:t>
            </w:r>
          </w:p>
        </w:tc>
        <w:tc>
          <w:tcPr>
            <w:tcW w:w="933"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PISTOL</w:t>
            </w:r>
          </w:p>
        </w:tc>
        <w:tc>
          <w:tcPr>
            <w:tcW w:w="1537"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VOLGODAN FEDERAL UNION</w:t>
            </w:r>
          </w:p>
        </w:tc>
        <w:tc>
          <w:tcPr>
            <w:tcW w:w="3816" w:type="dxa"/>
            <w:tcBorders/>
            <w:shd w:fill="FFC375" w:val="clear"/>
            <w:vAlign w:val="center"/>
          </w:tcPr>
          <w:p>
            <w:pPr>
              <w:pStyle w:val="TableContents"/>
              <w:rPr>
                <w:rFonts w:ascii="Andale Mono" w:hAnsi="Andale Mono"/>
                <w:sz w:val="18"/>
                <w:szCs w:val="18"/>
              </w:rPr>
            </w:pPr>
            <w:r>
              <w:rPr>
                <w:rFonts w:ascii="Andale Mono" w:hAnsi="Andale Mono"/>
                <w:sz w:val="18"/>
                <w:szCs w:val="18"/>
              </w:rPr>
              <w:t>TOKAREV T-33</w:t>
            </w:r>
          </w:p>
        </w:tc>
        <w:tc>
          <w:tcPr>
            <w:tcW w:w="3816"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rHeight w:val="120" w:hRule="atLeast"/>
        </w:trPr>
        <w:tc>
          <w:tcPr>
            <w:tcW w:w="1435" w:type="dxa"/>
            <w:tcBorders/>
            <w:shd w:fill="FFFFFF" w:val="clear"/>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933" w:type="dxa"/>
            <w:tcBorders/>
            <w:shd w:fill="FFFFFF" w:val="clear"/>
            <w:vAlign w:val="center"/>
          </w:tcPr>
          <w:p>
            <w:pPr>
              <w:pStyle w:val="TableContents"/>
              <w:jc w:val="center"/>
              <w:rPr>
                <w:rFonts w:ascii="Andale Mono" w:hAnsi="Andale Mono"/>
                <w:b/>
                <w:bCs/>
                <w:sz w:val="20"/>
                <w:szCs w:val="20"/>
              </w:rPr>
            </w:pPr>
            <w:r>
              <w:rPr>
                <w:rFonts w:ascii="Andale Mono" w:hAnsi="Andale Mono"/>
                <w:b/>
                <w:bCs/>
                <w:sz w:val="20"/>
                <w:szCs w:val="20"/>
              </w:rPr>
            </w:r>
          </w:p>
        </w:tc>
        <w:tc>
          <w:tcPr>
            <w:tcW w:w="1537" w:type="dxa"/>
            <w:tcBorders/>
            <w:shd w:fill="FFFFFF" w:val="clear"/>
            <w:vAlign w:val="center"/>
          </w:tcPr>
          <w:p>
            <w:pPr>
              <w:pStyle w:val="TableContents"/>
              <w:jc w:val="center"/>
              <w:rPr>
                <w:rFonts w:ascii="Andale Mono" w:hAnsi="Andale Mono"/>
                <w:b/>
                <w:bCs/>
                <w:sz w:val="16"/>
                <w:szCs w:val="16"/>
              </w:rPr>
            </w:pPr>
            <w:r>
              <w:rPr>
                <w:rFonts w:ascii="Andale Mono" w:hAnsi="Andale Mono"/>
                <w:b/>
                <w:bCs/>
                <w:sz w:val="16"/>
                <w:szCs w:val="16"/>
              </w:rPr>
            </w:r>
          </w:p>
        </w:tc>
        <w:tc>
          <w:tcPr>
            <w:tcW w:w="3816" w:type="dxa"/>
            <w:tcBorders/>
            <w:shd w:fill="FFFFFF" w:val="clear"/>
            <w:vAlign w:val="center"/>
          </w:tcPr>
          <w:p>
            <w:pPr>
              <w:pStyle w:val="TableContents"/>
              <w:rPr>
                <w:rFonts w:ascii="Andale Mono" w:hAnsi="Andale Mono"/>
                <w:sz w:val="18"/>
                <w:szCs w:val="18"/>
              </w:rPr>
            </w:pPr>
            <w:r>
              <w:rPr>
                <w:rFonts w:ascii="Andale Mono" w:hAnsi="Andale Mono"/>
                <w:sz w:val="18"/>
                <w:szCs w:val="18"/>
              </w:rPr>
            </w:r>
          </w:p>
        </w:tc>
        <w:tc>
          <w:tcPr>
            <w:tcW w:w="3816" w:type="dxa"/>
            <w:tcBorders/>
            <w:shd w:fill="FFFFFF" w:val="clear"/>
            <w:vAlign w:val="center"/>
          </w:tcPr>
          <w:p>
            <w:pPr>
              <w:pStyle w:val="TableHeading"/>
              <w:rPr>
                <w:rFonts w:ascii="Andale Mono" w:hAnsi="Andale Mono"/>
                <w:sz w:val="18"/>
                <w:szCs w:val="18"/>
              </w:rPr>
            </w:pPr>
            <w:r>
              <w:rPr>
                <w:rFonts w:ascii="Andale Mono" w:hAnsi="Andale Mono"/>
                <w:sz w:val="18"/>
                <w:szCs w:val="18"/>
              </w:rPr>
            </w:r>
          </w:p>
        </w:tc>
      </w:tr>
      <w:tr>
        <w:trPr/>
        <w:tc>
          <w:tcPr>
            <w:tcW w:w="1435"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TVR-10 Breachline</w:t>
            </w:r>
          </w:p>
        </w:tc>
        <w:tc>
          <w:tcPr>
            <w:tcW w:w="933"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SG</w:t>
            </w:r>
          </w:p>
        </w:tc>
        <w:tc>
          <w:tcPr>
            <w:tcW w:w="1537" w:type="dxa"/>
            <w:tcBorders/>
            <w:shd w:fill="FFC375" w:val="clear"/>
            <w:vAlign w:val="center"/>
          </w:tcPr>
          <w:p>
            <w:pPr>
              <w:pStyle w:val="BodyText"/>
              <w:spacing w:lineRule="exact" w:line="170" w:before="0" w:after="140"/>
              <w:ind w:hanging="0" w:start="0" w:end="0"/>
              <w:jc w:val="center"/>
              <w:rPr/>
            </w:pPr>
            <w:r>
              <w:rPr>
                <w:rStyle w:val="Strong"/>
                <w:rFonts w:ascii="Andale Mono" w:hAnsi="Andale Mono"/>
                <w:b/>
                <w:bCs/>
                <w:i w:val="false"/>
                <w:caps w:val="false"/>
                <w:smallCaps w:val="false"/>
                <w:color w:val="000000"/>
                <w:spacing w:val="0"/>
                <w:sz w:val="16"/>
                <w:szCs w:val="16"/>
              </w:rPr>
              <w:t>TIANSHU P.R</w:t>
            </w:r>
          </w:p>
        </w:tc>
        <w:tc>
          <w:tcPr>
            <w:tcW w:w="3816" w:type="dxa"/>
            <w:tcBorders/>
            <w:shd w:fill="FFC375" w:val="clear"/>
            <w:vAlign w:val="center"/>
          </w:tcPr>
          <w:p>
            <w:pPr>
              <w:pStyle w:val="TableContents"/>
              <w:rPr>
                <w:rFonts w:ascii="Andale Mono" w:hAnsi="Andale Mono"/>
                <w:sz w:val="18"/>
                <w:szCs w:val="18"/>
              </w:rPr>
            </w:pPr>
            <w:r>
              <w:rPr>
                <w:rFonts w:ascii="Andale Mono" w:hAnsi="Andale Mono"/>
                <w:sz w:val="18"/>
                <w:szCs w:val="18"/>
              </w:rPr>
              <w:t>HAWK TYPE 97 &amp; NORINCO QBS-09</w:t>
            </w:r>
          </w:p>
        </w:tc>
        <w:tc>
          <w:tcPr>
            <w:tcW w:w="3816"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r>
        <w:trPr/>
        <w:tc>
          <w:tcPr>
            <w:tcW w:w="1435"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KRZ-19</w:t>
            </w:r>
          </w:p>
        </w:tc>
        <w:tc>
          <w:tcPr>
            <w:tcW w:w="933" w:type="dxa"/>
            <w:tcBorders/>
            <w:shd w:fill="77E2FF" w:val="clear"/>
            <w:vAlign w:val="center"/>
          </w:tcPr>
          <w:p>
            <w:pPr>
              <w:pStyle w:val="TableContents"/>
              <w:jc w:val="center"/>
              <w:rPr>
                <w:rFonts w:ascii="Andale Mono" w:hAnsi="Andale Mono"/>
                <w:b/>
                <w:bCs/>
                <w:sz w:val="20"/>
                <w:szCs w:val="20"/>
              </w:rPr>
            </w:pPr>
            <w:r>
              <w:rPr>
                <w:rFonts w:ascii="Andale Mono" w:hAnsi="Andale Mono"/>
                <w:b/>
                <w:bCs/>
                <w:sz w:val="20"/>
                <w:szCs w:val="20"/>
              </w:rPr>
              <w:t>SG</w:t>
            </w:r>
          </w:p>
        </w:tc>
        <w:tc>
          <w:tcPr>
            <w:tcW w:w="1537" w:type="dxa"/>
            <w:tcBorders/>
            <w:shd w:fill="77E2FF" w:val="clear"/>
            <w:vAlign w:val="center"/>
          </w:tcPr>
          <w:p>
            <w:pPr>
              <w:pStyle w:val="TableContents"/>
              <w:jc w:val="center"/>
              <w:rPr>
                <w:rFonts w:ascii="Andale Mono" w:hAnsi="Andale Mono"/>
                <w:b/>
                <w:bCs/>
                <w:sz w:val="16"/>
                <w:szCs w:val="16"/>
              </w:rPr>
            </w:pPr>
            <w:r>
              <w:rPr>
                <w:rFonts w:ascii="Andale Mono" w:hAnsi="Andale Mono"/>
                <w:b/>
                <w:bCs/>
                <w:sz w:val="16"/>
                <w:szCs w:val="16"/>
              </w:rPr>
              <w:t>VOLGODAN REP.</w:t>
            </w:r>
          </w:p>
        </w:tc>
        <w:tc>
          <w:tcPr>
            <w:tcW w:w="3816" w:type="dxa"/>
            <w:tcBorders/>
            <w:shd w:fill="77E2FF" w:val="clear"/>
            <w:vAlign w:val="center"/>
          </w:tcPr>
          <w:p>
            <w:pPr>
              <w:pStyle w:val="TableContents"/>
              <w:rPr>
                <w:rFonts w:ascii="Andale Mono" w:hAnsi="Andale Mono"/>
                <w:sz w:val="18"/>
                <w:szCs w:val="18"/>
              </w:rPr>
            </w:pPr>
            <w:r>
              <w:rPr>
                <w:rFonts w:ascii="Andale Mono" w:hAnsi="Andale Mono"/>
                <w:sz w:val="18"/>
                <w:szCs w:val="18"/>
              </w:rPr>
              <w:t>KS-23M &amp; TOZ-106</w:t>
            </w:r>
          </w:p>
        </w:tc>
        <w:tc>
          <w:tcPr>
            <w:tcW w:w="3816" w:type="dxa"/>
            <w:tcBorders/>
            <w:shd w:fill="77E2FF" w:val="clear"/>
            <w:vAlign w:val="center"/>
          </w:tcPr>
          <w:p>
            <w:pPr>
              <w:pStyle w:val="TableHeading"/>
              <w:rPr>
                <w:rFonts w:ascii="Andale Mono" w:hAnsi="Andale Mono"/>
                <w:sz w:val="18"/>
                <w:szCs w:val="18"/>
              </w:rPr>
            </w:pPr>
            <w:r>
              <w:rPr>
                <w:rFonts w:ascii="Andale Mono" w:hAnsi="Andale Mono"/>
                <w:sz w:val="18"/>
                <w:szCs w:val="18"/>
              </w:rPr>
              <w:t>MAIN GAME</w:t>
            </w:r>
          </w:p>
        </w:tc>
      </w:tr>
      <w:tr>
        <w:trPr>
          <w:trHeight w:val="237" w:hRule="atLeast"/>
        </w:trPr>
        <w:tc>
          <w:tcPr>
            <w:tcW w:w="1435"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LP-87</w:t>
            </w:r>
          </w:p>
        </w:tc>
        <w:tc>
          <w:tcPr>
            <w:tcW w:w="933" w:type="dxa"/>
            <w:tcBorders/>
            <w:shd w:fill="FFC375" w:val="clear"/>
            <w:vAlign w:val="center"/>
          </w:tcPr>
          <w:p>
            <w:pPr>
              <w:pStyle w:val="TableContents"/>
              <w:jc w:val="center"/>
              <w:rPr>
                <w:rFonts w:ascii="Andale Mono" w:hAnsi="Andale Mono"/>
                <w:b/>
                <w:bCs/>
                <w:sz w:val="20"/>
                <w:szCs w:val="20"/>
              </w:rPr>
            </w:pPr>
            <w:r>
              <w:rPr>
                <w:rFonts w:ascii="Andale Mono" w:hAnsi="Andale Mono"/>
                <w:b/>
                <w:bCs/>
                <w:sz w:val="20"/>
                <w:szCs w:val="20"/>
              </w:rPr>
              <w:t>SG</w:t>
            </w:r>
          </w:p>
        </w:tc>
        <w:tc>
          <w:tcPr>
            <w:tcW w:w="1537" w:type="dxa"/>
            <w:tcBorders/>
            <w:shd w:fill="FFC375" w:val="clear"/>
            <w:vAlign w:val="center"/>
          </w:tcPr>
          <w:p>
            <w:pPr>
              <w:pStyle w:val="TableContents"/>
              <w:jc w:val="center"/>
              <w:rPr>
                <w:rFonts w:ascii="Andale Mono" w:hAnsi="Andale Mono"/>
                <w:b/>
                <w:bCs/>
                <w:sz w:val="16"/>
                <w:szCs w:val="16"/>
              </w:rPr>
            </w:pPr>
            <w:r>
              <w:rPr>
                <w:rFonts w:ascii="Andale Mono" w:hAnsi="Andale Mono"/>
                <w:b/>
                <w:bCs/>
                <w:sz w:val="16"/>
                <w:szCs w:val="16"/>
              </w:rPr>
              <w:t>KALAYAAN R.I</w:t>
            </w:r>
          </w:p>
        </w:tc>
        <w:tc>
          <w:tcPr>
            <w:tcW w:w="3816" w:type="dxa"/>
            <w:tcBorders/>
            <w:shd w:fill="FFC375" w:val="clear"/>
            <w:vAlign w:val="center"/>
          </w:tcPr>
          <w:p>
            <w:pPr>
              <w:pStyle w:val="TableContents"/>
              <w:rPr>
                <w:rFonts w:ascii="Andale Mono" w:hAnsi="Andale Mono"/>
                <w:sz w:val="18"/>
                <w:szCs w:val="18"/>
              </w:rPr>
            </w:pPr>
            <w:r>
              <w:rPr>
                <w:rFonts w:ascii="Andale Mono" w:hAnsi="Andale Mono"/>
                <w:sz w:val="18"/>
                <w:szCs w:val="18"/>
              </w:rPr>
              <w:t>VR80 &amp; BENELLI M4S</w:t>
            </w:r>
          </w:p>
        </w:tc>
        <w:tc>
          <w:tcPr>
            <w:tcW w:w="3816" w:type="dxa"/>
            <w:tcBorders/>
            <w:shd w:fill="FFC375" w:val="clear"/>
            <w:vAlign w:val="center"/>
          </w:tcPr>
          <w:p>
            <w:pPr>
              <w:pStyle w:val="TableHeading"/>
              <w:rPr>
                <w:rFonts w:ascii="Andale Mono" w:hAnsi="Andale Mono"/>
                <w:sz w:val="18"/>
                <w:szCs w:val="18"/>
              </w:rPr>
            </w:pPr>
            <w:r>
              <w:rPr>
                <w:rFonts w:ascii="Andale Mono" w:hAnsi="Andale Mono"/>
                <w:sz w:val="18"/>
                <w:szCs w:val="18"/>
              </w:rPr>
              <w:t>PROLOGUE</w:t>
            </w:r>
          </w:p>
        </w:tc>
      </w:tr>
    </w:tbl>
    <w:p>
      <w:pPr>
        <w:pStyle w:val="Normal"/>
        <w:bidi w:val="0"/>
        <w:jc w:val="start"/>
        <w:rPr>
          <w:rFonts w:ascii="Andale Mono" w:hAnsi="Andale Mono"/>
          <w:sz w:val="20"/>
          <w:szCs w:val="20"/>
        </w:rPr>
      </w:pPr>
      <w:r>
        <w:rPr>
          <w:rFonts w:ascii="Andale Mono" w:hAnsi="Andale Mono"/>
          <w:sz w:val="20"/>
          <w:szCs w:val="20"/>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ndale Mono">
    <w:charset w:val="01" w:characterSet="utf-8"/>
    <w:family w:val="roman"/>
    <w:pitch w:val="variable"/>
  </w:font>
  <w:font w:name="Andale Mono">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P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PH"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LibreOffice/24.2.7.2$Linux_X86_64 LibreOffice_project/420$Build-2</Application>
  <AppVersion>15.0000</AppVersion>
  <Pages>5</Pages>
  <Words>1111</Words>
  <Characters>6204</Characters>
  <CharactersWithSpaces>7163</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2025-06-06T12:08:52Z</dcterms:created>
  <dc:creator/>
  <dc:description/>
  <dc:language>en-PH</dc:language>
  <cp:lastModifiedBy/>
  <dcterms:modified xsi:type="dcterms:W3CDTF">2025-06-08T22:12:56Z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